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56"/>
        </w:rPr>
      </w:pPr>
    </w:p>
    <w:p>
      <w:pPr>
        <w:pStyle w:val="7"/>
        <w:rPr>
          <w:rFonts w:ascii="Times New Roman"/>
          <w:sz w:val="56"/>
        </w:rPr>
      </w:pPr>
    </w:p>
    <w:p>
      <w:pPr>
        <w:pStyle w:val="7"/>
        <w:rPr>
          <w:rFonts w:ascii="Times New Roman"/>
          <w:sz w:val="56"/>
        </w:rPr>
      </w:pPr>
    </w:p>
    <w:p>
      <w:pPr>
        <w:pStyle w:val="7"/>
        <w:rPr>
          <w:rFonts w:ascii="Times New Roman"/>
          <w:sz w:val="56"/>
        </w:rPr>
      </w:pPr>
    </w:p>
    <w:p>
      <w:pPr>
        <w:pStyle w:val="7"/>
        <w:spacing w:before="537"/>
        <w:rPr>
          <w:rFonts w:ascii="Times New Roman"/>
          <w:sz w:val="56"/>
        </w:rPr>
      </w:pPr>
    </w:p>
    <w:p>
      <w:pPr>
        <w:pStyle w:val="8"/>
        <w:spacing w:line="400" w:lineRule="auto"/>
        <w:rPr>
          <w:rFonts w:hint="default" w:ascii="Times New Roman" w:hAnsi="Times New Roman" w:cs="Times New Roman"/>
        </w:rPr>
      </w:pPr>
      <w:r>
        <w:rPr>
          <w:rFonts w:hint="default" w:ascii="Times New Roman" w:hAnsi="Times New Roman" w:cs="Times New Roman"/>
          <w:color w:val="8EAADB"/>
          <w:sz w:val="52"/>
          <w:szCs w:val="52"/>
        </w:rPr>
        <w:t>High</w:t>
      </w:r>
      <w:r>
        <w:rPr>
          <w:rFonts w:hint="default" w:ascii="Times New Roman" w:hAnsi="Times New Roman" w:cs="Times New Roman"/>
          <w:color w:val="8EAADB"/>
          <w:spacing w:val="-25"/>
          <w:sz w:val="52"/>
          <w:szCs w:val="52"/>
        </w:rPr>
        <w:t xml:space="preserve"> </w:t>
      </w:r>
      <w:r>
        <w:rPr>
          <w:rFonts w:hint="default" w:ascii="Times New Roman" w:hAnsi="Times New Roman" w:cs="Times New Roman"/>
          <w:color w:val="8EAADB"/>
          <w:sz w:val="52"/>
          <w:szCs w:val="52"/>
        </w:rPr>
        <w:t>Level</w:t>
      </w:r>
      <w:r>
        <w:rPr>
          <w:rFonts w:hint="default" w:ascii="Times New Roman" w:hAnsi="Times New Roman" w:cs="Times New Roman"/>
          <w:color w:val="8EAADB"/>
          <w:spacing w:val="-24"/>
          <w:sz w:val="52"/>
          <w:szCs w:val="52"/>
        </w:rPr>
        <w:t xml:space="preserve"> </w:t>
      </w:r>
      <w:r>
        <w:rPr>
          <w:rFonts w:hint="default" w:ascii="Times New Roman" w:hAnsi="Times New Roman" w:cs="Times New Roman"/>
          <w:color w:val="8EAADB"/>
          <w:sz w:val="52"/>
          <w:szCs w:val="52"/>
        </w:rPr>
        <w:t>Design</w:t>
      </w:r>
      <w:r>
        <w:rPr>
          <w:rFonts w:hint="default" w:ascii="Times New Roman" w:hAnsi="Times New Roman" w:cs="Times New Roman"/>
          <w:color w:val="8EAADB"/>
          <w:spacing w:val="-24"/>
          <w:sz w:val="52"/>
          <w:szCs w:val="52"/>
        </w:rPr>
        <w:t xml:space="preserve"> </w:t>
      </w:r>
      <w:r>
        <w:rPr>
          <w:rFonts w:hint="default" w:ascii="Times New Roman" w:hAnsi="Times New Roman" w:cs="Times New Roman"/>
          <w:color w:val="8EAADB"/>
          <w:sz w:val="52"/>
          <w:szCs w:val="52"/>
        </w:rPr>
        <w:t xml:space="preserve">(HLD) </w:t>
      </w:r>
      <w:r>
        <w:rPr>
          <w:rFonts w:hint="default" w:ascii="Times New Roman" w:hAnsi="Times New Roman" w:cs="Times New Roman"/>
          <w:color w:val="2E5395"/>
          <w:spacing w:val="-8"/>
        </w:rPr>
        <w:t>NBA Draft Combine Measurements</w:t>
      </w:r>
      <w:r>
        <w:rPr>
          <w:rFonts w:hint="default" w:ascii="Times New Roman" w:hAnsi="Times New Roman" w:cs="Times New Roman"/>
          <w:color w:val="2E5395"/>
          <w:spacing w:val="-31"/>
        </w:rPr>
        <w:t xml:space="preserve"> </w:t>
      </w:r>
      <w:r>
        <w:rPr>
          <w:rFonts w:hint="default" w:ascii="Times New Roman" w:hAnsi="Times New Roman" w:cs="Times New Roman"/>
          <w:color w:val="2E5395"/>
          <w:spacing w:val="-8"/>
        </w:rPr>
        <w:t>Data</w:t>
      </w:r>
      <w:r>
        <w:rPr>
          <w:rFonts w:hint="default" w:ascii="Times New Roman" w:hAnsi="Times New Roman" w:cs="Times New Roman"/>
          <w:color w:val="2E5395"/>
          <w:spacing w:val="-53"/>
        </w:rPr>
        <w:t xml:space="preserve"> </w:t>
      </w:r>
      <w:r>
        <w:rPr>
          <w:rFonts w:hint="default" w:ascii="Times New Roman" w:hAnsi="Times New Roman" w:cs="Times New Roman"/>
          <w:color w:val="2E5395"/>
          <w:spacing w:val="-8"/>
        </w:rPr>
        <w:t>Analysis</w:t>
      </w:r>
    </w:p>
    <w:p>
      <w:pPr>
        <w:pStyle w:val="7"/>
        <w:rPr>
          <w:sz w:val="56"/>
        </w:rPr>
      </w:pPr>
    </w:p>
    <w:p>
      <w:pPr>
        <w:pStyle w:val="7"/>
        <w:rPr>
          <w:sz w:val="56"/>
        </w:rPr>
      </w:pPr>
    </w:p>
    <w:p>
      <w:pPr>
        <w:pStyle w:val="7"/>
        <w:spacing w:before="241"/>
        <w:rPr>
          <w:sz w:val="56"/>
        </w:rPr>
      </w:pPr>
    </w:p>
    <w:p>
      <w:pPr>
        <w:spacing w:before="0" w:line="412" w:lineRule="exact"/>
        <w:ind w:left="210" w:right="707" w:firstLine="0"/>
        <w:jc w:val="center"/>
        <w:rPr>
          <w:sz w:val="36"/>
        </w:rPr>
      </w:pPr>
      <w:r>
        <w:rPr>
          <w:sz w:val="36"/>
        </w:rPr>
        <w:t>Revision</w:t>
      </w:r>
      <w:r>
        <w:rPr>
          <w:spacing w:val="-19"/>
          <w:sz w:val="36"/>
        </w:rPr>
        <w:t xml:space="preserve"> </w:t>
      </w:r>
      <w:r>
        <w:rPr>
          <w:sz w:val="36"/>
        </w:rPr>
        <w:t>Number:</w:t>
      </w:r>
      <w:r>
        <w:rPr>
          <w:spacing w:val="-18"/>
          <w:sz w:val="36"/>
        </w:rPr>
        <w:t xml:space="preserve"> </w:t>
      </w:r>
      <w:r>
        <w:rPr>
          <w:spacing w:val="-5"/>
          <w:sz w:val="36"/>
        </w:rPr>
        <w:t>1.0</w:t>
      </w:r>
    </w:p>
    <w:p>
      <w:pPr>
        <w:spacing w:before="0" w:line="412" w:lineRule="exact"/>
        <w:ind w:left="210" w:right="703" w:firstLine="0"/>
        <w:jc w:val="center"/>
        <w:rPr>
          <w:rFonts w:hint="default"/>
          <w:sz w:val="36"/>
          <w:lang w:val="en-US"/>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8"/>
          <w:sz w:val="36"/>
        </w:rPr>
        <w:t xml:space="preserve"> </w:t>
      </w:r>
      <w:r>
        <w:rPr>
          <w:rFonts w:hint="default"/>
          <w:spacing w:val="-8"/>
          <w:sz w:val="36"/>
          <w:lang w:val="en-US"/>
        </w:rPr>
        <w:t>28</w:t>
      </w:r>
      <w:r>
        <w:rPr>
          <w:spacing w:val="-2"/>
          <w:sz w:val="36"/>
        </w:rPr>
        <w:t>/0</w:t>
      </w:r>
      <w:r>
        <w:rPr>
          <w:rFonts w:hint="default"/>
          <w:spacing w:val="-2"/>
          <w:sz w:val="36"/>
          <w:lang w:val="en-US"/>
        </w:rPr>
        <w:t>5</w:t>
      </w:r>
      <w:r>
        <w:rPr>
          <w:spacing w:val="-2"/>
          <w:sz w:val="36"/>
        </w:rPr>
        <w:t>/202</w:t>
      </w:r>
      <w:r>
        <w:rPr>
          <w:rFonts w:hint="default"/>
          <w:spacing w:val="-2"/>
          <w:sz w:val="36"/>
          <w:lang w:val="en-US"/>
        </w:rPr>
        <w:t>4</w:t>
      </w:r>
    </w:p>
    <w:p>
      <w:pPr>
        <w:pStyle w:val="7"/>
        <w:spacing w:before="100"/>
        <w:rPr>
          <w:sz w:val="36"/>
        </w:rPr>
      </w:pPr>
    </w:p>
    <w:p>
      <w:pPr>
        <w:spacing w:before="0" w:line="242" w:lineRule="auto"/>
        <w:ind w:left="2940" w:right="3437" w:firstLine="0"/>
        <w:jc w:val="both"/>
        <w:rPr>
          <w:rFonts w:hint="default"/>
          <w:sz w:val="32"/>
          <w:lang w:val="en-US"/>
        </w:rPr>
      </w:pPr>
      <w:r>
        <w:rPr>
          <w:rFonts w:hint="default"/>
          <w:sz w:val="32"/>
          <w:lang w:val="en-US"/>
        </w:rPr>
        <w:t xml:space="preserve">Vashist Kumar Tiwari </w:t>
      </w:r>
    </w:p>
    <w:p>
      <w:pPr>
        <w:spacing w:after="0" w:line="242" w:lineRule="auto"/>
        <w:jc w:val="center"/>
        <w:rPr>
          <w:sz w:val="32"/>
        </w:rPr>
        <w:sectPr>
          <w:headerReference r:id="rId5" w:type="default"/>
          <w:footerReference r:id="rId6" w:type="default"/>
          <w:type w:val="continuous"/>
          <w:pgSz w:w="11910" w:h="16840"/>
          <w:pgMar w:top="1340" w:right="840" w:bottom="1460" w:left="1340" w:header="469" w:footer="1271" w:gutter="0"/>
          <w:pgNumType w:start="1"/>
          <w:cols w:space="720" w:num="1"/>
        </w:sectPr>
      </w:pPr>
    </w:p>
    <w:p>
      <w:pPr>
        <w:pStyle w:val="2"/>
        <w:ind w:left="100" w:firstLine="0"/>
      </w:pPr>
      <w:bookmarkStart w:id="0" w:name="_bookmark0"/>
      <w:bookmarkEnd w:id="0"/>
      <w:bookmarkStart w:id="1" w:name="Document Version Control"/>
      <w:bookmarkEnd w:id="1"/>
      <w:r>
        <w:rPr>
          <w:color w:val="2E5395"/>
        </w:rPr>
        <w:t>Document</w:t>
      </w:r>
      <w:r>
        <w:rPr>
          <w:color w:val="2E5395"/>
          <w:spacing w:val="-3"/>
        </w:rPr>
        <w:t xml:space="preserve"> </w:t>
      </w:r>
      <w:r>
        <w:rPr>
          <w:color w:val="2E5395"/>
        </w:rPr>
        <w:t>Version</w:t>
      </w:r>
      <w:r>
        <w:rPr>
          <w:color w:val="2E5395"/>
          <w:spacing w:val="-1"/>
        </w:rPr>
        <w:t xml:space="preserve"> </w:t>
      </w:r>
      <w:r>
        <w:rPr>
          <w:color w:val="2E5395"/>
          <w:spacing w:val="-2"/>
        </w:rPr>
        <w:t>Control</w:t>
      </w:r>
    </w:p>
    <w:p>
      <w:pPr>
        <w:pStyle w:val="7"/>
        <w:rPr>
          <w:b/>
          <w:sz w:val="20"/>
        </w:rPr>
      </w:pPr>
    </w:p>
    <w:p>
      <w:pPr>
        <w:pStyle w:val="7"/>
        <w:spacing w:before="2"/>
        <w:rPr>
          <w:b/>
          <w:sz w:val="20"/>
        </w:rPr>
      </w:pPr>
    </w:p>
    <w:tbl>
      <w:tblPr>
        <w:tblStyle w:val="6"/>
        <w:tblW w:w="0" w:type="auto"/>
        <w:tblInd w:w="110" w:type="dxa"/>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Layout w:type="fixed"/>
        <w:tblCellMar>
          <w:top w:w="0" w:type="dxa"/>
          <w:left w:w="0" w:type="dxa"/>
          <w:bottom w:w="0" w:type="dxa"/>
          <w:right w:w="0" w:type="dxa"/>
        </w:tblCellMar>
      </w:tblPr>
      <w:tblGrid>
        <w:gridCol w:w="1786"/>
        <w:gridCol w:w="1210"/>
        <w:gridCol w:w="4141"/>
        <w:gridCol w:w="1820"/>
      </w:tblGrid>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775" w:hRule="atLeast"/>
        </w:trPr>
        <w:tc>
          <w:tcPr>
            <w:tcW w:w="1786" w:type="dxa"/>
            <w:tcBorders>
              <w:bottom w:val="single" w:color="9CC2E4" w:sz="12" w:space="0"/>
            </w:tcBorders>
          </w:tcPr>
          <w:p>
            <w:pPr>
              <w:pStyle w:val="13"/>
              <w:spacing w:before="120"/>
              <w:ind w:left="110"/>
              <w:rPr>
                <w:b/>
                <w:sz w:val="24"/>
              </w:rPr>
            </w:pPr>
            <w:r>
              <w:rPr>
                <w:b/>
                <w:color w:val="404040"/>
                <w:sz w:val="24"/>
              </w:rPr>
              <w:t>Date</w:t>
            </w:r>
            <w:r>
              <w:rPr>
                <w:b/>
                <w:color w:val="404040"/>
                <w:spacing w:val="1"/>
                <w:sz w:val="24"/>
              </w:rPr>
              <w:t xml:space="preserve"> </w:t>
            </w:r>
            <w:r>
              <w:rPr>
                <w:b/>
                <w:color w:val="404040"/>
                <w:spacing w:val="-2"/>
                <w:sz w:val="24"/>
              </w:rPr>
              <w:t>Issued</w:t>
            </w:r>
          </w:p>
        </w:tc>
        <w:tc>
          <w:tcPr>
            <w:tcW w:w="1210" w:type="dxa"/>
            <w:tcBorders>
              <w:bottom w:val="single" w:color="9CC2E4" w:sz="12" w:space="0"/>
            </w:tcBorders>
          </w:tcPr>
          <w:p>
            <w:pPr>
              <w:pStyle w:val="13"/>
              <w:spacing w:before="120"/>
              <w:ind w:left="110"/>
              <w:rPr>
                <w:b/>
                <w:sz w:val="24"/>
              </w:rPr>
            </w:pPr>
            <w:r>
              <w:rPr>
                <w:b/>
                <w:color w:val="404040"/>
                <w:spacing w:val="-2"/>
                <w:sz w:val="24"/>
              </w:rPr>
              <w:t>Version</w:t>
            </w:r>
          </w:p>
        </w:tc>
        <w:tc>
          <w:tcPr>
            <w:tcW w:w="4141" w:type="dxa"/>
            <w:tcBorders>
              <w:bottom w:val="single" w:color="9CC2E4" w:sz="12" w:space="0"/>
            </w:tcBorders>
          </w:tcPr>
          <w:p>
            <w:pPr>
              <w:pStyle w:val="13"/>
              <w:spacing w:before="120"/>
              <w:ind w:left="105"/>
              <w:rPr>
                <w:b/>
                <w:sz w:val="24"/>
              </w:rPr>
            </w:pPr>
            <w:r>
              <w:rPr>
                <w:b/>
                <w:color w:val="404040"/>
                <w:spacing w:val="-2"/>
                <w:sz w:val="24"/>
              </w:rPr>
              <w:t>Description</w:t>
            </w:r>
          </w:p>
        </w:tc>
        <w:tc>
          <w:tcPr>
            <w:tcW w:w="1820" w:type="dxa"/>
            <w:tcBorders>
              <w:bottom w:val="single" w:color="9CC2E4" w:sz="12" w:space="0"/>
            </w:tcBorders>
          </w:tcPr>
          <w:p>
            <w:pPr>
              <w:pStyle w:val="13"/>
              <w:spacing w:before="120"/>
              <w:ind w:left="105"/>
              <w:rPr>
                <w:b/>
                <w:sz w:val="24"/>
              </w:rPr>
            </w:pPr>
            <w:r>
              <w:rPr>
                <w:b/>
                <w:color w:val="404040"/>
                <w:spacing w:val="-2"/>
                <w:sz w:val="24"/>
              </w:rPr>
              <w:t>Author</w:t>
            </w: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Borders>
              <w:top w:val="single" w:color="9CC2E4" w:sz="12" w:space="0"/>
            </w:tcBorders>
          </w:tcPr>
          <w:p>
            <w:pPr>
              <w:pStyle w:val="13"/>
              <w:spacing w:before="63"/>
              <w:rPr>
                <w:rFonts w:hint="default"/>
                <w:b/>
                <w:sz w:val="22"/>
                <w:lang w:val="en-US"/>
              </w:rPr>
            </w:pPr>
            <w:r>
              <w:rPr>
                <w:rFonts w:hint="default"/>
                <w:b/>
                <w:color w:val="675E46"/>
                <w:spacing w:val="-4"/>
                <w:sz w:val="22"/>
                <w:vertAlign w:val="baseline"/>
                <w:lang w:val="en-US"/>
              </w:rPr>
              <w:t xml:space="preserve">28 th </w:t>
            </w:r>
            <w:r>
              <w:rPr>
                <w:b/>
                <w:color w:val="675E46"/>
                <w:spacing w:val="-4"/>
                <w:sz w:val="22"/>
                <w:vertAlign w:val="baseline"/>
              </w:rPr>
              <w:t xml:space="preserve"> </w:t>
            </w:r>
            <w:r>
              <w:rPr>
                <w:rFonts w:hint="default"/>
                <w:b/>
                <w:color w:val="675E46"/>
                <w:spacing w:val="-4"/>
                <w:sz w:val="22"/>
                <w:vertAlign w:val="baseline"/>
                <w:lang w:val="en-US"/>
              </w:rPr>
              <w:t xml:space="preserve">May </w:t>
            </w:r>
            <w:r>
              <w:rPr>
                <w:b/>
                <w:color w:val="675E46"/>
                <w:spacing w:val="-4"/>
                <w:sz w:val="22"/>
                <w:vertAlign w:val="baseline"/>
              </w:rPr>
              <w:t>202</w:t>
            </w:r>
            <w:r>
              <w:rPr>
                <w:rFonts w:hint="default"/>
                <w:b/>
                <w:color w:val="675E46"/>
                <w:spacing w:val="-4"/>
                <w:sz w:val="22"/>
                <w:vertAlign w:val="baseline"/>
                <w:lang w:val="en-US"/>
              </w:rPr>
              <w:t>4</w:t>
            </w:r>
          </w:p>
        </w:tc>
        <w:tc>
          <w:tcPr>
            <w:tcW w:w="1210" w:type="dxa"/>
            <w:tcBorders>
              <w:top w:val="single" w:color="9CC2E4" w:sz="12" w:space="0"/>
            </w:tcBorders>
          </w:tcPr>
          <w:p>
            <w:pPr>
              <w:pStyle w:val="13"/>
              <w:spacing w:before="63"/>
              <w:ind w:left="110"/>
              <w:rPr>
                <w:sz w:val="22"/>
              </w:rPr>
            </w:pPr>
            <w:r>
              <w:rPr>
                <w:color w:val="675E46"/>
                <w:spacing w:val="-5"/>
                <w:sz w:val="22"/>
              </w:rPr>
              <w:t>1.0</w:t>
            </w:r>
          </w:p>
        </w:tc>
        <w:tc>
          <w:tcPr>
            <w:tcW w:w="4141" w:type="dxa"/>
            <w:tcBorders>
              <w:top w:val="single" w:color="9CC2E4" w:sz="12" w:space="0"/>
            </w:tcBorders>
          </w:tcPr>
          <w:p>
            <w:pPr>
              <w:pStyle w:val="13"/>
              <w:spacing w:before="63"/>
              <w:ind w:left="105"/>
              <w:rPr>
                <w:sz w:val="22"/>
              </w:rPr>
            </w:pPr>
            <w:r>
              <w:rPr>
                <w:color w:val="675E46"/>
                <w:sz w:val="22"/>
              </w:rPr>
              <w:t>First</w:t>
            </w:r>
            <w:r>
              <w:rPr>
                <w:color w:val="675E46"/>
                <w:spacing w:val="-6"/>
                <w:sz w:val="22"/>
              </w:rPr>
              <w:t xml:space="preserve"> </w:t>
            </w:r>
            <w:r>
              <w:rPr>
                <w:color w:val="675E46"/>
                <w:sz w:val="22"/>
              </w:rPr>
              <w:t>Version</w:t>
            </w:r>
            <w:r>
              <w:rPr>
                <w:color w:val="675E46"/>
                <w:spacing w:val="-1"/>
                <w:sz w:val="22"/>
              </w:rPr>
              <w:t xml:space="preserve"> </w:t>
            </w:r>
            <w:r>
              <w:rPr>
                <w:color w:val="675E46"/>
                <w:sz w:val="22"/>
              </w:rPr>
              <w:t>of</w:t>
            </w:r>
            <w:r>
              <w:rPr>
                <w:color w:val="675E46"/>
                <w:spacing w:val="-6"/>
                <w:sz w:val="22"/>
              </w:rPr>
              <w:t xml:space="preserve"> </w:t>
            </w:r>
            <w:r>
              <w:rPr>
                <w:color w:val="675E46"/>
                <w:sz w:val="22"/>
              </w:rPr>
              <w:t>Complete</w:t>
            </w:r>
            <w:r>
              <w:rPr>
                <w:color w:val="675E46"/>
                <w:spacing w:val="-1"/>
                <w:sz w:val="22"/>
              </w:rPr>
              <w:t xml:space="preserve"> </w:t>
            </w:r>
            <w:r>
              <w:rPr>
                <w:color w:val="675E46"/>
                <w:spacing w:val="-5"/>
                <w:sz w:val="22"/>
              </w:rPr>
              <w:t>HLD</w:t>
            </w:r>
          </w:p>
        </w:tc>
        <w:tc>
          <w:tcPr>
            <w:tcW w:w="1820" w:type="dxa"/>
            <w:tcBorders>
              <w:top w:val="single" w:color="9CC2E4" w:sz="12" w:space="0"/>
            </w:tcBorders>
          </w:tcPr>
          <w:p>
            <w:pPr>
              <w:pStyle w:val="13"/>
              <w:spacing w:before="63"/>
              <w:ind w:left="105"/>
              <w:rPr>
                <w:rFonts w:hint="default"/>
                <w:sz w:val="22"/>
                <w:lang w:val="en-US"/>
              </w:rPr>
            </w:pPr>
            <w:r>
              <w:rPr>
                <w:rFonts w:hint="default"/>
                <w:sz w:val="22"/>
                <w:lang w:val="en-US"/>
              </w:rPr>
              <w:t xml:space="preserve">Vashist kumar tiwari </w:t>
            </w: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3"/>
              <w:rPr>
                <w:rFonts w:ascii="Times New Roman"/>
                <w:sz w:val="24"/>
              </w:rPr>
            </w:pPr>
          </w:p>
        </w:tc>
        <w:tc>
          <w:tcPr>
            <w:tcW w:w="1210" w:type="dxa"/>
          </w:tcPr>
          <w:p>
            <w:pPr>
              <w:pStyle w:val="13"/>
              <w:rPr>
                <w:rFonts w:ascii="Times New Roman"/>
                <w:sz w:val="24"/>
              </w:rPr>
            </w:pPr>
          </w:p>
        </w:tc>
        <w:tc>
          <w:tcPr>
            <w:tcW w:w="4141" w:type="dxa"/>
          </w:tcPr>
          <w:p>
            <w:pPr>
              <w:pStyle w:val="13"/>
              <w:rPr>
                <w:rFonts w:ascii="Times New Roman"/>
                <w:sz w:val="24"/>
              </w:rPr>
            </w:pPr>
          </w:p>
        </w:tc>
        <w:tc>
          <w:tcPr>
            <w:tcW w:w="1820" w:type="dxa"/>
          </w:tcPr>
          <w:p>
            <w:pPr>
              <w:pStyle w:val="13"/>
              <w:rPr>
                <w:rFonts w:ascii="Times New Roman"/>
                <w:sz w:val="24"/>
              </w:rPr>
            </w:pPr>
          </w:p>
        </w:tc>
      </w:tr>
    </w:tbl>
    <w:p>
      <w:pPr>
        <w:spacing w:after="0"/>
        <w:rPr>
          <w:rFonts w:ascii="Times New Roman"/>
          <w:sz w:val="24"/>
        </w:rPr>
        <w:sectPr>
          <w:headerReference r:id="rId7" w:type="default"/>
          <w:footerReference r:id="rId8" w:type="default"/>
          <w:pgSz w:w="11910" w:h="16840"/>
          <w:pgMar w:top="1340" w:right="840" w:bottom="1460" w:left="1340" w:header="469" w:footer="1271" w:gutter="0"/>
          <w:cols w:space="720" w:num="1"/>
        </w:sectPr>
      </w:pPr>
    </w:p>
    <w:p>
      <w:pPr>
        <w:spacing w:before="81"/>
        <w:ind w:left="100" w:right="0" w:firstLine="0"/>
        <w:jc w:val="left"/>
        <w:rPr>
          <w:rFonts w:hint="default" w:ascii="Times New Roman" w:hAnsi="Times New Roman" w:cs="Times New Roman"/>
          <w:b/>
          <w:sz w:val="28"/>
          <w:szCs w:val="28"/>
        </w:rPr>
      </w:pPr>
      <w:r>
        <w:rPr>
          <w:rFonts w:hint="default" w:ascii="Times New Roman" w:hAnsi="Times New Roman" w:cs="Times New Roman"/>
          <w:b/>
          <w:color w:val="2E5395"/>
          <w:spacing w:val="-2"/>
          <w:sz w:val="28"/>
          <w:szCs w:val="28"/>
        </w:rPr>
        <w:t>Contents</w:t>
      </w:r>
    </w:p>
    <w:sdt>
      <w:sdtPr>
        <w:rPr>
          <w:rFonts w:hint="default" w:ascii="Times New Roman" w:hAnsi="Times New Roman" w:cs="Times New Roman"/>
          <w:sz w:val="28"/>
          <w:szCs w:val="28"/>
        </w:rPr>
        <w:id w:val="1"/>
        <w:docPartObj>
          <w:docPartGallery w:val="Table of Contents"/>
          <w:docPartUnique/>
        </w:docPartObj>
      </w:sdtPr>
      <w:sdtEndPr>
        <w:rPr>
          <w:rFonts w:hint="default" w:ascii="Times New Roman" w:hAnsi="Times New Roman" w:cs="Times New Roman"/>
          <w:sz w:val="28"/>
          <w:szCs w:val="28"/>
        </w:rPr>
      </w:sdtEndPr>
      <w:sdtContent>
        <w:p>
          <w:pPr>
            <w:pStyle w:val="9"/>
            <w:tabs>
              <w:tab w:val="left" w:leader="dot" w:pos="8999"/>
            </w:tabs>
            <w:spacing w:before="30"/>
            <w:ind w:left="100" w:firstLine="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Document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Version</w:t>
          </w:r>
          <w:r>
            <w:rPr>
              <w:rFonts w:hint="default" w:ascii="Times New Roman" w:hAnsi="Times New Roman" w:cs="Times New Roman"/>
              <w:spacing w:val="-2"/>
              <w:sz w:val="28"/>
              <w:szCs w:val="28"/>
            </w:rPr>
            <w:t xml:space="preserve"> Control</w:t>
          </w:r>
          <w:r>
            <w:rPr>
              <w:rFonts w:hint="default" w:ascii="Times New Roman" w:hAnsi="Times New Roman" w:cs="Times New Roman"/>
              <w:sz w:val="28"/>
              <w:szCs w:val="28"/>
            </w:rPr>
            <w:tab/>
          </w:r>
          <w:r>
            <w:rPr>
              <w:rFonts w:hint="default" w:ascii="Times New Roman" w:hAnsi="Times New Roman" w:cs="Times New Roman"/>
              <w:spacing w:val="-10"/>
              <w:sz w:val="28"/>
              <w:szCs w:val="28"/>
            </w:rPr>
            <w:t>2</w:t>
          </w:r>
          <w:r>
            <w:rPr>
              <w:rFonts w:hint="default" w:ascii="Times New Roman" w:hAnsi="Times New Roman" w:cs="Times New Roman"/>
              <w:spacing w:val="-10"/>
              <w:sz w:val="28"/>
              <w:szCs w:val="28"/>
            </w:rPr>
            <w:fldChar w:fldCharType="end"/>
          </w:r>
        </w:p>
        <w:p>
          <w:pPr>
            <w:pStyle w:val="9"/>
            <w:tabs>
              <w:tab w:val="left" w:leader="dot" w:pos="8999"/>
            </w:tabs>
            <w:ind w:left="100" w:firstLine="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 </w:instrText>
          </w:r>
          <w:r>
            <w:rPr>
              <w:rFonts w:hint="default" w:ascii="Times New Roman" w:hAnsi="Times New Roman" w:cs="Times New Roman"/>
              <w:sz w:val="28"/>
              <w:szCs w:val="28"/>
            </w:rPr>
            <w:fldChar w:fldCharType="separate"/>
          </w:r>
          <w:r>
            <w:rPr>
              <w:rFonts w:hint="default" w:ascii="Times New Roman" w:hAnsi="Times New Roman" w:cs="Times New Roman"/>
              <w:spacing w:val="-2"/>
              <w:sz w:val="28"/>
              <w:szCs w:val="28"/>
            </w:rPr>
            <w:t>Abstract</w:t>
          </w:r>
          <w:r>
            <w:rPr>
              <w:rFonts w:hint="default" w:ascii="Times New Roman" w:hAnsi="Times New Roman" w:cs="Times New Roman"/>
              <w:sz w:val="28"/>
              <w:szCs w:val="28"/>
            </w:rPr>
            <w:tab/>
          </w:r>
          <w:r>
            <w:rPr>
              <w:rFonts w:hint="default" w:ascii="Times New Roman" w:hAnsi="Times New Roman" w:cs="Times New Roman"/>
              <w:spacing w:val="-10"/>
              <w:sz w:val="28"/>
              <w:szCs w:val="28"/>
            </w:rPr>
            <w:t>3</w:t>
          </w:r>
          <w:r>
            <w:rPr>
              <w:rFonts w:hint="default" w:ascii="Times New Roman" w:hAnsi="Times New Roman" w:cs="Times New Roman"/>
              <w:spacing w:val="-10"/>
              <w:sz w:val="28"/>
              <w:szCs w:val="28"/>
            </w:rPr>
            <w:fldChar w:fldCharType="end"/>
          </w:r>
        </w:p>
        <w:p>
          <w:pPr>
            <w:pStyle w:val="9"/>
            <w:numPr>
              <w:ilvl w:val="0"/>
              <w:numId w:val="1"/>
            </w:numPr>
            <w:tabs>
              <w:tab w:val="left" w:pos="284"/>
              <w:tab w:val="left" w:leader="dot" w:pos="8999"/>
            </w:tabs>
            <w:spacing w:before="123" w:after="0" w:line="240" w:lineRule="auto"/>
            <w:ind w:left="284" w:right="0" w:hanging="184"/>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 </w:instrText>
          </w:r>
          <w:r>
            <w:rPr>
              <w:rFonts w:hint="default" w:ascii="Times New Roman" w:hAnsi="Times New Roman" w:cs="Times New Roman"/>
              <w:sz w:val="28"/>
              <w:szCs w:val="28"/>
            </w:rPr>
            <w:fldChar w:fldCharType="separate"/>
          </w:r>
          <w:r>
            <w:rPr>
              <w:rFonts w:hint="default" w:ascii="Times New Roman" w:hAnsi="Times New Roman" w:cs="Times New Roman"/>
              <w:spacing w:val="-2"/>
              <w:sz w:val="28"/>
              <w:szCs w:val="28"/>
            </w:rPr>
            <w:t>Introduction</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17" w:after="0" w:line="240" w:lineRule="auto"/>
            <w:ind w:left="687" w:right="0" w:hanging="367"/>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Why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High-Level</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Design</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Document?</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22" w:after="0" w:line="240" w:lineRule="auto"/>
            <w:ind w:left="687" w:right="0" w:hanging="367"/>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"_bookmark4" </w:instrText>
          </w:r>
          <w:r>
            <w:rPr>
              <w:rFonts w:hint="default" w:ascii="Times New Roman" w:hAnsi="Times New Roman" w:cs="Times New Roman"/>
              <w:sz w:val="28"/>
              <w:szCs w:val="28"/>
            </w:rPr>
            <w:fldChar w:fldCharType="separate"/>
          </w:r>
          <w:r>
            <w:rPr>
              <w:rFonts w:hint="default" w:ascii="Times New Roman" w:hAnsi="Times New Roman" w:cs="Times New Roman"/>
              <w:spacing w:val="-2"/>
              <w:sz w:val="28"/>
              <w:szCs w:val="28"/>
            </w:rPr>
            <w:t>Scope</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pPr>
            <w:pStyle w:val="9"/>
            <w:numPr>
              <w:ilvl w:val="0"/>
              <w:numId w:val="1"/>
            </w:numPr>
            <w:tabs>
              <w:tab w:val="left" w:pos="284"/>
              <w:tab w:val="left" w:leader="dot" w:pos="8999"/>
            </w:tabs>
            <w:spacing w:before="117" w:after="0" w:line="240" w:lineRule="auto"/>
            <w:ind w:left="284" w:right="0" w:hanging="184"/>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General</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Description</w:t>
          </w:r>
          <w:r>
            <w:rPr>
              <w:rFonts w:hint="default" w:ascii="Times New Roman" w:hAnsi="Times New Roman" w:cs="Times New Roman"/>
              <w:sz w:val="28"/>
              <w:szCs w:val="28"/>
            </w:rPr>
            <w:tab/>
          </w:r>
          <w:r>
            <w:rPr>
              <w:rFonts w:hint="default" w:ascii="Times New Roman" w:hAnsi="Times New Roman" w:cs="Times New Roman"/>
              <w:spacing w:val="-10"/>
              <w:sz w:val="28"/>
              <w:szCs w:val="28"/>
            </w:rPr>
            <w:t>6</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23" w:after="0" w:line="240" w:lineRule="auto"/>
            <w:ind w:left="687" w:right="0" w:hanging="367"/>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Product</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Perspective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&amp;</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Problem</w:t>
          </w:r>
          <w:r>
            <w:rPr>
              <w:rFonts w:hint="default" w:ascii="Times New Roman" w:hAnsi="Times New Roman" w:cs="Times New Roman"/>
              <w:spacing w:val="-2"/>
              <w:sz w:val="28"/>
              <w:szCs w:val="28"/>
            </w:rPr>
            <w:t xml:space="preserve"> Statement</w:t>
          </w:r>
          <w:r>
            <w:rPr>
              <w:rFonts w:hint="default" w:ascii="Times New Roman" w:hAnsi="Times New Roman" w:cs="Times New Roman"/>
              <w:sz w:val="28"/>
              <w:szCs w:val="28"/>
            </w:rPr>
            <w:tab/>
          </w:r>
          <w:r>
            <w:rPr>
              <w:rFonts w:hint="default" w:ascii="Times New Roman" w:hAnsi="Times New Roman" w:cs="Times New Roman"/>
              <w:spacing w:val="-10"/>
              <w:sz w:val="28"/>
              <w:szCs w:val="28"/>
            </w:rPr>
            <w:t>6</w:t>
          </w:r>
          <w:r>
            <w:rPr>
              <w:rFonts w:hint="default" w:ascii="Times New Roman" w:hAnsi="Times New Roman" w:cs="Times New Roman"/>
              <w:spacing w:val="-10"/>
              <w:sz w:val="28"/>
              <w:szCs w:val="28"/>
            </w:rPr>
            <w:fldChar w:fldCharType="end"/>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For many people NBA is a festival. Their souls rejuvenate with the seasons of NBA. To do</w:t>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justice to these fans you are required to analysis and tell the story of NBA data.</w:t>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Measurements for NBA draft combine participants from DraftExpress.com</w:t>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Download combined dataset</w:t>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Analyze year-wise comparison</w:t>
          </w:r>
        </w:p>
        <w:p>
          <w:pPr>
            <w:pStyle w:val="10"/>
            <w:tabs>
              <w:tab w:val="left" w:leader="dot" w:pos="8999"/>
            </w:tabs>
            <w:spacing w:before="122" w:line="259" w:lineRule="auto"/>
            <w:ind w:left="320" w:right="601" w:firstLine="0"/>
            <w:rPr>
              <w:rFonts w:hint="default" w:ascii="Times New Roman" w:hAnsi="Times New Roman" w:cs="Times New Roman"/>
              <w:sz w:val="28"/>
              <w:szCs w:val="28"/>
            </w:rPr>
          </w:pPr>
          <w:r>
            <w:rPr>
              <w:rFonts w:hint="default" w:ascii="Times New Roman" w:hAnsi="Times New Roman" w:cs="Times New Roman"/>
              <w:sz w:val="28"/>
              <w:szCs w:val="28"/>
            </w:rPr>
            <w:t>Find key metrics and factors and show the meaningful relationships between attributes.</w:t>
          </w:r>
        </w:p>
        <w:p>
          <w:pPr>
            <w:pStyle w:val="10"/>
            <w:tabs>
              <w:tab w:val="left" w:leader="dot" w:pos="8999"/>
            </w:tabs>
            <w:spacing w:before="122" w:line="259" w:lineRule="auto"/>
            <w:ind w:left="320" w:right="601" w:firstLine="0"/>
            <w:rPr>
              <w:rFonts w:hint="default" w:ascii="Times New Roman" w:hAnsi="Times New Roman" w:cs="Times New Roman"/>
              <w:sz w:val="28"/>
              <w:szCs w:val="28"/>
              <w:lang w:val="en-US"/>
            </w:rPr>
          </w:pPr>
          <w:r>
            <w:rPr>
              <w:rFonts w:hint="default" w:ascii="Times New Roman" w:hAnsi="Times New Roman" w:cs="Times New Roman"/>
              <w:sz w:val="28"/>
              <w:szCs w:val="28"/>
            </w:rPr>
            <w:t>Do your own research and come up with your findings…</w:t>
          </w:r>
          <w:r>
            <w:rPr>
              <w:rFonts w:hint="default" w:ascii="Times New Roman" w:hAnsi="Times New Roman" w:cs="Times New Roman"/>
              <w:sz w:val="28"/>
              <w:szCs w:val="28"/>
              <w:lang w:val="en-US"/>
            </w:rPr>
            <w:t>……………………………………..6</w:t>
          </w:r>
        </w:p>
        <w:p>
          <w:pPr>
            <w:pStyle w:val="10"/>
            <w:numPr>
              <w:ilvl w:val="1"/>
              <w:numId w:val="1"/>
            </w:numPr>
            <w:tabs>
              <w:tab w:val="left" w:pos="687"/>
              <w:tab w:val="left" w:leader="dot" w:pos="8999"/>
            </w:tabs>
            <w:spacing w:before="95" w:after="0" w:line="240" w:lineRule="auto"/>
            <w:ind w:left="687" w:right="0" w:hanging="367"/>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Tools</w:t>
          </w:r>
          <w:r>
            <w:rPr>
              <w:rFonts w:hint="default" w:ascii="Times New Roman" w:hAnsi="Times New Roman" w:cs="Times New Roman"/>
              <w:spacing w:val="-5"/>
              <w:sz w:val="28"/>
              <w:szCs w:val="28"/>
            </w:rPr>
            <w:t xml:space="preserve"> </w:t>
          </w:r>
          <w:r>
            <w:rPr>
              <w:rFonts w:hint="default" w:ascii="Times New Roman" w:hAnsi="Times New Roman" w:cs="Times New Roman"/>
              <w:spacing w:val="-4"/>
              <w:sz w:val="28"/>
              <w:szCs w:val="28"/>
            </w:rPr>
            <w:t>used</w:t>
          </w:r>
          <w:r>
            <w:rPr>
              <w:rFonts w:hint="default" w:ascii="Times New Roman" w:hAnsi="Times New Roman" w:cs="Times New Roman"/>
              <w:sz w:val="28"/>
              <w:szCs w:val="28"/>
            </w:rPr>
            <w:tab/>
          </w:r>
          <w:r>
            <w:rPr>
              <w:rFonts w:hint="default" w:ascii="Times New Roman" w:hAnsi="Times New Roman" w:cs="Times New Roman"/>
              <w:spacing w:val="-10"/>
              <w:sz w:val="28"/>
              <w:szCs w:val="28"/>
            </w:rPr>
            <w:t>6</w:t>
          </w:r>
          <w:r>
            <w:rPr>
              <w:rFonts w:hint="default" w:ascii="Times New Roman" w:hAnsi="Times New Roman" w:cs="Times New Roman"/>
              <w:spacing w:val="-10"/>
              <w:sz w:val="28"/>
              <w:szCs w:val="28"/>
            </w:rPr>
            <w:fldChar w:fldCharType="end"/>
          </w:r>
        </w:p>
        <w:p>
          <w:pPr>
            <w:pStyle w:val="9"/>
            <w:numPr>
              <w:ilvl w:val="0"/>
              <w:numId w:val="1"/>
            </w:numPr>
            <w:tabs>
              <w:tab w:val="left" w:pos="284"/>
              <w:tab w:val="left" w:leader="dot" w:pos="8999"/>
            </w:tabs>
            <w:spacing w:before="122" w:after="0" w:line="240" w:lineRule="auto"/>
            <w:ind w:left="284" w:right="0" w:hanging="184"/>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Design</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z w:val="28"/>
              <w:szCs w:val="28"/>
            </w:rPr>
            <w:tab/>
          </w:r>
          <w:r>
            <w:rPr>
              <w:rFonts w:hint="default" w:ascii="Times New Roman" w:hAnsi="Times New Roman" w:cs="Times New Roman"/>
              <w:spacing w:val="-10"/>
              <w:sz w:val="28"/>
              <w:szCs w:val="28"/>
            </w:rPr>
            <w:t>7</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22" w:after="0" w:line="240" w:lineRule="auto"/>
            <w:ind w:left="687" w:right="0" w:hanging="367"/>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Functional</w:t>
          </w:r>
          <w:r>
            <w:rPr>
              <w:rFonts w:hint="default" w:ascii="Times New Roman" w:hAnsi="Times New Roman" w:cs="Times New Roman"/>
              <w:spacing w:val="-8"/>
              <w:sz w:val="28"/>
              <w:szCs w:val="28"/>
            </w:rPr>
            <w:t xml:space="preserve"> </w:t>
          </w:r>
          <w:r>
            <w:rPr>
              <w:rFonts w:hint="default" w:ascii="Times New Roman" w:hAnsi="Times New Roman" w:cs="Times New Roman"/>
              <w:spacing w:val="-2"/>
              <w:sz w:val="28"/>
              <w:szCs w:val="28"/>
            </w:rPr>
            <w:t>Architecture</w:t>
          </w:r>
          <w:r>
            <w:rPr>
              <w:rFonts w:hint="default" w:ascii="Times New Roman" w:hAnsi="Times New Roman" w:cs="Times New Roman"/>
              <w:sz w:val="28"/>
              <w:szCs w:val="28"/>
            </w:rPr>
            <w:tab/>
          </w:r>
          <w:r>
            <w:rPr>
              <w:rFonts w:hint="default" w:ascii="Times New Roman" w:hAnsi="Times New Roman" w:cs="Times New Roman"/>
              <w:spacing w:val="-10"/>
              <w:sz w:val="28"/>
              <w:szCs w:val="28"/>
            </w:rPr>
            <w:t>7</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17" w:after="0" w:line="240" w:lineRule="auto"/>
            <w:ind w:left="687" w:right="0" w:hanging="367"/>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"_bookmark11" </w:instrText>
          </w:r>
          <w:r>
            <w:rPr>
              <w:rFonts w:hint="default" w:ascii="Times New Roman" w:hAnsi="Times New Roman" w:cs="Times New Roman"/>
              <w:sz w:val="28"/>
              <w:szCs w:val="28"/>
            </w:rPr>
            <w:fldChar w:fldCharType="separate"/>
          </w:r>
          <w:r>
            <w:rPr>
              <w:rFonts w:hint="default" w:ascii="Times New Roman" w:hAnsi="Times New Roman" w:cs="Times New Roman"/>
              <w:spacing w:val="-2"/>
              <w:sz w:val="28"/>
              <w:szCs w:val="28"/>
            </w:rPr>
            <w:t>Optimization</w:t>
          </w:r>
          <w:r>
            <w:rPr>
              <w:rFonts w:hint="default" w:ascii="Times New Roman" w:hAnsi="Times New Roman" w:cs="Times New Roman"/>
              <w:sz w:val="28"/>
              <w:szCs w:val="28"/>
            </w:rPr>
            <w:tab/>
          </w:r>
          <w:r>
            <w:rPr>
              <w:rFonts w:hint="default" w:ascii="Times New Roman" w:hAnsi="Times New Roman" w:cs="Times New Roman"/>
              <w:spacing w:val="-10"/>
              <w:sz w:val="28"/>
              <w:szCs w:val="28"/>
            </w:rPr>
            <w:t>8</w:t>
          </w:r>
          <w:r>
            <w:rPr>
              <w:rFonts w:hint="default" w:ascii="Times New Roman" w:hAnsi="Times New Roman" w:cs="Times New Roman"/>
              <w:spacing w:val="-10"/>
              <w:sz w:val="28"/>
              <w:szCs w:val="28"/>
            </w:rPr>
            <w:fldChar w:fldCharType="end"/>
          </w:r>
        </w:p>
        <w:p>
          <w:pPr>
            <w:pStyle w:val="9"/>
            <w:numPr>
              <w:ilvl w:val="0"/>
              <w:numId w:val="1"/>
            </w:numPr>
            <w:tabs>
              <w:tab w:val="left" w:pos="284"/>
              <w:tab w:val="left" w:leader="dot" w:pos="8999"/>
            </w:tabs>
            <w:spacing w:before="122" w:after="0" w:line="240" w:lineRule="auto"/>
            <w:ind w:left="284" w:right="0" w:hanging="184"/>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"_bookmark12" </w:instrText>
          </w:r>
          <w:r>
            <w:rPr>
              <w:rFonts w:hint="default" w:ascii="Times New Roman" w:hAnsi="Times New Roman" w:cs="Times New Roman"/>
              <w:sz w:val="28"/>
              <w:szCs w:val="28"/>
            </w:rPr>
            <w:fldChar w:fldCharType="separate"/>
          </w:r>
          <w:r>
            <w:rPr>
              <w:rFonts w:hint="default" w:ascii="Times New Roman" w:hAnsi="Times New Roman" w:cs="Times New Roman"/>
              <w:spacing w:val="-4"/>
              <w:sz w:val="28"/>
              <w:szCs w:val="28"/>
            </w:rPr>
            <w:t>KPIs</w:t>
          </w:r>
          <w:r>
            <w:rPr>
              <w:rFonts w:hint="default" w:ascii="Times New Roman" w:hAnsi="Times New Roman" w:cs="Times New Roman"/>
              <w:sz w:val="28"/>
              <w:szCs w:val="28"/>
            </w:rPr>
            <w:tab/>
          </w:r>
          <w:r>
            <w:rPr>
              <w:rFonts w:hint="default" w:ascii="Times New Roman" w:hAnsi="Times New Roman" w:cs="Times New Roman"/>
              <w:spacing w:val="-10"/>
              <w:sz w:val="28"/>
              <w:szCs w:val="28"/>
            </w:rPr>
            <w:t>9</w:t>
          </w:r>
          <w:r>
            <w:rPr>
              <w:rFonts w:hint="default" w:ascii="Times New Roman" w:hAnsi="Times New Roman" w:cs="Times New Roman"/>
              <w:spacing w:val="-10"/>
              <w:sz w:val="28"/>
              <w:szCs w:val="28"/>
            </w:rPr>
            <w:fldChar w:fldCharType="end"/>
          </w:r>
        </w:p>
        <w:p>
          <w:pPr>
            <w:pStyle w:val="10"/>
            <w:numPr>
              <w:ilvl w:val="1"/>
              <w:numId w:val="1"/>
            </w:numPr>
            <w:tabs>
              <w:tab w:val="left" w:pos="687"/>
              <w:tab w:val="left" w:leader="dot" w:pos="8999"/>
            </w:tabs>
            <w:spacing w:before="117" w:after="0" w:line="240" w:lineRule="auto"/>
            <w:ind w:left="687" w:right="0" w:hanging="367"/>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KPIs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(Key</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Performance</w:t>
          </w:r>
          <w:r>
            <w:rPr>
              <w:rFonts w:hint="default" w:ascii="Times New Roman" w:hAnsi="Times New Roman" w:cs="Times New Roman"/>
              <w:spacing w:val="-2"/>
              <w:sz w:val="28"/>
              <w:szCs w:val="28"/>
            </w:rPr>
            <w:t xml:space="preserve"> Indicators)</w:t>
          </w:r>
          <w:r>
            <w:rPr>
              <w:rFonts w:hint="default" w:ascii="Times New Roman" w:hAnsi="Times New Roman" w:cs="Times New Roman"/>
              <w:sz w:val="28"/>
              <w:szCs w:val="28"/>
            </w:rPr>
            <w:tab/>
          </w:r>
          <w:r>
            <w:rPr>
              <w:rFonts w:hint="default" w:ascii="Times New Roman" w:hAnsi="Times New Roman" w:cs="Times New Roman"/>
              <w:spacing w:val="-10"/>
              <w:sz w:val="28"/>
              <w:szCs w:val="28"/>
            </w:rPr>
            <w:t>9</w:t>
          </w:r>
          <w:r>
            <w:rPr>
              <w:rFonts w:hint="default" w:ascii="Times New Roman" w:hAnsi="Times New Roman" w:cs="Times New Roman"/>
              <w:spacing w:val="-10"/>
              <w:sz w:val="28"/>
              <w:szCs w:val="28"/>
            </w:rPr>
            <w:fldChar w:fldCharType="end"/>
          </w:r>
        </w:p>
        <w:p>
          <w:pPr>
            <w:pStyle w:val="9"/>
            <w:numPr>
              <w:ilvl w:val="0"/>
              <w:numId w:val="1"/>
            </w:numPr>
            <w:tabs>
              <w:tab w:val="left" w:pos="284"/>
              <w:tab w:val="left" w:leader="dot" w:pos="8999"/>
            </w:tabs>
            <w:spacing w:before="123" w:after="0" w:line="240" w:lineRule="auto"/>
            <w:ind w:left="284" w:right="0" w:hanging="184"/>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"_bookmark14" </w:instrText>
          </w:r>
          <w:r>
            <w:rPr>
              <w:rFonts w:hint="default" w:ascii="Times New Roman" w:hAnsi="Times New Roman" w:cs="Times New Roman"/>
              <w:sz w:val="28"/>
              <w:szCs w:val="28"/>
            </w:rPr>
            <w:fldChar w:fldCharType="separate"/>
          </w:r>
          <w:r>
            <w:rPr>
              <w:rFonts w:hint="default" w:ascii="Times New Roman" w:hAnsi="Times New Roman" w:cs="Times New Roman"/>
              <w:spacing w:val="-2"/>
              <w:sz w:val="28"/>
              <w:szCs w:val="28"/>
            </w:rPr>
            <w:t>Deployment</w:t>
          </w:r>
          <w:r>
            <w:rPr>
              <w:rFonts w:hint="default" w:ascii="Times New Roman" w:hAnsi="Times New Roman" w:cs="Times New Roman"/>
              <w:sz w:val="28"/>
              <w:szCs w:val="28"/>
            </w:rPr>
            <w:tab/>
          </w:r>
          <w:r>
            <w:rPr>
              <w:rFonts w:hint="default" w:ascii="Times New Roman" w:hAnsi="Times New Roman" w:cs="Times New Roman"/>
              <w:spacing w:val="-10"/>
              <w:sz w:val="28"/>
              <w:szCs w:val="28"/>
            </w:rPr>
            <w:t>9</w:t>
          </w:r>
          <w:r>
            <w:rPr>
              <w:rFonts w:hint="default" w:ascii="Times New Roman" w:hAnsi="Times New Roman" w:cs="Times New Roman"/>
              <w:spacing w:val="-10"/>
              <w:sz w:val="28"/>
              <w:szCs w:val="28"/>
            </w:rPr>
            <w:fldChar w:fldCharType="end"/>
          </w:r>
        </w:p>
      </w:sdtContent>
    </w:sdt>
    <w:p>
      <w:pPr>
        <w:pStyle w:val="7"/>
        <w:rPr>
          <w:rFonts w:hint="default" w:ascii="Times New Roman" w:hAnsi="Times New Roman" w:cs="Times New Roman"/>
          <w:sz w:val="28"/>
          <w:szCs w:val="28"/>
        </w:rPr>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6"/>
      </w:pPr>
    </w:p>
    <w:p>
      <w:pPr>
        <w:pStyle w:val="2"/>
        <w:spacing w:before="0"/>
        <w:ind w:left="100" w:firstLine="0"/>
      </w:pPr>
      <w:bookmarkStart w:id="2" w:name="_bookmark1"/>
      <w:bookmarkEnd w:id="2"/>
      <w:bookmarkStart w:id="3" w:name="Abstract"/>
      <w:bookmarkEnd w:id="3"/>
      <w:r>
        <w:rPr>
          <w:color w:val="2E5395"/>
          <w:spacing w:val="-2"/>
        </w:rPr>
        <w:t>Abstract</w:t>
      </w:r>
    </w:p>
    <w:p>
      <w:pPr>
        <w:spacing w:after="0" w:line="259" w:lineRule="auto"/>
        <w:jc w:val="both"/>
        <w:rPr>
          <w:rFonts w:hint="default" w:ascii="Times New Roman" w:hAnsi="Times New Roman" w:cs="Times New Roman"/>
          <w:sz w:val="36"/>
          <w:szCs w:val="36"/>
        </w:rPr>
        <w:sectPr>
          <w:headerReference r:id="rId9" w:type="default"/>
          <w:footerReference r:id="rId10" w:type="default"/>
          <w:pgSz w:w="11910" w:h="16840"/>
          <w:pgMar w:top="1340" w:right="840" w:bottom="1460" w:left="1340" w:header="469" w:footer="1271" w:gutter="0"/>
          <w:pgNumType w:start="3"/>
          <w:cols w:space="720" w:num="1"/>
        </w:sectPr>
      </w:pPr>
      <w:r>
        <w:rPr>
          <w:rFonts w:hint="default" w:ascii="Times New Roman" w:hAnsi="Times New Roman" w:cs="Times New Roman"/>
          <w:sz w:val="36"/>
          <w:szCs w:val="36"/>
        </w:rPr>
        <w:t>This document summarizes the NBA Draft Combine datasets from the years 2012, 2013, and 2014</w:t>
      </w:r>
      <w:r>
        <w:rPr>
          <w:rFonts w:hint="default" w:ascii="Times New Roman" w:hAnsi="Times New Roman" w:cs="Times New Roman"/>
          <w:sz w:val="36"/>
          <w:szCs w:val="36"/>
          <w:lang w:val="en-US"/>
        </w:rPr>
        <w:t>,2015,2016.</w:t>
      </w:r>
      <w:r>
        <w:rPr>
          <w:rFonts w:hint="default" w:ascii="Times New Roman" w:hAnsi="Times New Roman" w:cs="Times New Roman"/>
          <w:sz w:val="36"/>
          <w:szCs w:val="36"/>
        </w:rPr>
        <w:t xml:space="preserve"> The datasets contain comprehensive measurements and performance metrics for prospective NBA players, including their height (with and without shoes), wingspan, standing reach, vertical jump height, weight, body fat percentage, hand size, bench press repetitions, agility drill times, and sprint times. These metrics are crucial for evaluating the players' physical attributes and athletic performance, aiding teams in making informed decisions during the draft process. The data provides valuable insights into each player's suitability for professional basketball based on their physical and athletic capabilities.</w:t>
      </w:r>
    </w:p>
    <w:p>
      <w:pPr>
        <w:pStyle w:val="7"/>
        <w:spacing w:before="4"/>
        <w:rPr>
          <w:sz w:val="17"/>
        </w:rPr>
      </w:pPr>
    </w:p>
    <w:p>
      <w:pPr>
        <w:pStyle w:val="2"/>
        <w:numPr>
          <w:ilvl w:val="0"/>
          <w:numId w:val="2"/>
        </w:numPr>
        <w:tabs>
          <w:tab w:val="left" w:pos="368"/>
        </w:tabs>
        <w:spacing w:before="81" w:after="0" w:line="240" w:lineRule="auto"/>
        <w:ind w:left="368" w:right="0" w:hanging="268"/>
        <w:jc w:val="both"/>
      </w:pPr>
      <w:r>
        <w:rPr>
          <w:color w:val="2E5395"/>
          <w:spacing w:val="-2"/>
        </w:rPr>
        <w:t>Introduction</w:t>
      </w:r>
    </w:p>
    <w:p>
      <w:pPr>
        <w:pStyle w:val="3"/>
        <w:numPr>
          <w:ilvl w:val="1"/>
          <w:numId w:val="2"/>
        </w:numPr>
        <w:tabs>
          <w:tab w:val="left" w:pos="569"/>
        </w:tabs>
        <w:spacing w:before="99" w:after="0" w:line="240" w:lineRule="auto"/>
        <w:ind w:left="569" w:right="0" w:hanging="469"/>
        <w:jc w:val="left"/>
      </w:pPr>
      <w:r>
        <w:rPr>
          <w:color w:val="4471C4"/>
        </w:rPr>
        <w:t>Why</w:t>
      </w:r>
      <w:r>
        <w:rPr>
          <w:color w:val="4471C4"/>
          <w:spacing w:val="-3"/>
        </w:rPr>
        <w:t xml:space="preserve"> </w:t>
      </w:r>
      <w:r>
        <w:rPr>
          <w:color w:val="4471C4"/>
        </w:rPr>
        <w:t>this</w:t>
      </w:r>
      <w:r>
        <w:rPr>
          <w:color w:val="4471C4"/>
          <w:spacing w:val="-7"/>
        </w:rPr>
        <w:t xml:space="preserve"> </w:t>
      </w:r>
      <w:r>
        <w:rPr>
          <w:color w:val="4471C4"/>
        </w:rPr>
        <w:t>High-Level Design</w:t>
      </w:r>
      <w:r>
        <w:rPr>
          <w:color w:val="4471C4"/>
          <w:spacing w:val="-2"/>
        </w:rPr>
        <w:t xml:space="preserve"> Document?</w:t>
      </w:r>
    </w:p>
    <w:p>
      <w:pPr>
        <w:pStyle w:val="7"/>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7"/>
        </w:rPr>
        <w:t xml:space="preserve"> </w:t>
      </w:r>
      <w:r>
        <w:t>to</w:t>
      </w:r>
      <w:r>
        <w:rPr>
          <w:spacing w:val="-11"/>
        </w:rPr>
        <w:t xml:space="preserve"> </w:t>
      </w:r>
      <w:r>
        <w:t>help</w:t>
      </w:r>
      <w:r>
        <w:rPr>
          <w:spacing w:val="-7"/>
        </w:rPr>
        <w:t xml:space="preserve"> </w:t>
      </w:r>
      <w:r>
        <w:t>detect</w:t>
      </w:r>
      <w:r>
        <w:rPr>
          <w:spacing w:val="-10"/>
        </w:rPr>
        <w:t xml:space="preserve"> </w:t>
      </w:r>
      <w:r>
        <w:t>contradictions</w:t>
      </w:r>
      <w:r>
        <w:rPr>
          <w:spacing w:val="-9"/>
        </w:rPr>
        <w:t xml:space="preserve"> </w:t>
      </w:r>
      <w:r>
        <w:t>prior</w:t>
      </w:r>
      <w:r>
        <w:rPr>
          <w:spacing w:val="-8"/>
        </w:rPr>
        <w:t xml:space="preserve"> </w:t>
      </w:r>
      <w:r>
        <w:t>to</w:t>
      </w:r>
      <w:r>
        <w:rPr>
          <w:spacing w:val="-7"/>
        </w:rPr>
        <w:t xml:space="preserve"> </w:t>
      </w:r>
      <w:r>
        <w:t>coding,</w:t>
      </w:r>
      <w:r>
        <w:rPr>
          <w:spacing w:val="-10"/>
        </w:rPr>
        <w:t xml:space="preserve"> </w:t>
      </w:r>
      <w:r>
        <w:t>and</w:t>
      </w:r>
      <w:r>
        <w:rPr>
          <w:spacing w:val="-7"/>
        </w:rPr>
        <w:t xml:space="preserve"> </w:t>
      </w:r>
      <w:r>
        <w:t>can</w:t>
      </w:r>
      <w:r>
        <w:rPr>
          <w:spacing w:val="-7"/>
        </w:rPr>
        <w:t xml:space="preserve"> </w:t>
      </w:r>
      <w:r>
        <w:t>be</w:t>
      </w:r>
      <w:r>
        <w:rPr>
          <w:spacing w:val="-7"/>
        </w:rPr>
        <w:t xml:space="preserve"> </w:t>
      </w:r>
      <w:r>
        <w:t>used</w:t>
      </w:r>
      <w:r>
        <w:rPr>
          <w:spacing w:val="-7"/>
        </w:rPr>
        <w:t xml:space="preserve"> </w:t>
      </w:r>
      <w:r>
        <w:t>as</w:t>
      </w:r>
      <w:r>
        <w:rPr>
          <w:spacing w:val="-14"/>
        </w:rPr>
        <w:t xml:space="preserve"> </w:t>
      </w:r>
      <w:r>
        <w:t>a</w:t>
      </w:r>
      <w:r>
        <w:rPr>
          <w:spacing w:val="-7"/>
        </w:rPr>
        <w:t xml:space="preserve"> </w:t>
      </w:r>
      <w:r>
        <w:t>reference manual for how the modules interact at a high level.</w:t>
      </w:r>
    </w:p>
    <w:p>
      <w:pPr>
        <w:pStyle w:val="7"/>
        <w:spacing w:before="157"/>
        <w:ind w:left="100"/>
        <w:jc w:val="both"/>
      </w:pPr>
      <w:r>
        <w:rPr>
          <w:color w:val="2E5395"/>
        </w:rPr>
        <w:t>The</w:t>
      </w:r>
      <w:r>
        <w:rPr>
          <w:color w:val="2E5395"/>
          <w:spacing w:val="-2"/>
        </w:rPr>
        <w:t xml:space="preserve"> </w:t>
      </w:r>
      <w:r>
        <w:rPr>
          <w:color w:val="2E5395"/>
        </w:rPr>
        <w:t>HLD</w:t>
      </w:r>
      <w:r>
        <w:rPr>
          <w:color w:val="2E5395"/>
          <w:spacing w:val="-3"/>
        </w:rPr>
        <w:t xml:space="preserve"> </w:t>
      </w:r>
      <w:r>
        <w:rPr>
          <w:color w:val="2E5395"/>
          <w:spacing w:val="-2"/>
        </w:rPr>
        <w:t>will:</w:t>
      </w:r>
    </w:p>
    <w:p>
      <w:pPr>
        <w:pStyle w:val="12"/>
        <w:numPr>
          <w:ilvl w:val="2"/>
          <w:numId w:val="2"/>
        </w:numPr>
        <w:tabs>
          <w:tab w:val="left" w:pos="820"/>
        </w:tabs>
        <w:spacing w:before="203" w:after="0" w:line="240" w:lineRule="auto"/>
        <w:ind w:left="820" w:right="0" w:hanging="360"/>
        <w:jc w:val="left"/>
        <w:rPr>
          <w:rFonts w:ascii="Symbol" w:hAnsi="Symbol"/>
          <w:sz w:val="22"/>
        </w:rPr>
      </w:pPr>
      <w:r>
        <w:rPr>
          <w:sz w:val="22"/>
        </w:rPr>
        <w:t>Present</w:t>
      </w:r>
      <w:r>
        <w:rPr>
          <w:spacing w:val="-7"/>
          <w:sz w:val="22"/>
        </w:rPr>
        <w:t xml:space="preserve"> </w:t>
      </w:r>
      <w:r>
        <w:rPr>
          <w:sz w:val="22"/>
        </w:rPr>
        <w:t>all</w:t>
      </w:r>
      <w:r>
        <w:rPr>
          <w:spacing w:val="-3"/>
          <w:sz w:val="22"/>
        </w:rPr>
        <w:t xml:space="preserve"> </w:t>
      </w:r>
      <w:r>
        <w:rPr>
          <w:sz w:val="22"/>
        </w:rPr>
        <w:t>of</w:t>
      </w:r>
      <w:r>
        <w:rPr>
          <w:spacing w:val="-5"/>
          <w:sz w:val="22"/>
        </w:rPr>
        <w:t xml:space="preserve"> </w:t>
      </w:r>
      <w:r>
        <w:rPr>
          <w:sz w:val="22"/>
        </w:rPr>
        <w:t>the design</w:t>
      </w:r>
      <w:r>
        <w:rPr>
          <w:spacing w:val="-1"/>
          <w:sz w:val="22"/>
        </w:rPr>
        <w:t xml:space="preserve"> </w:t>
      </w:r>
      <w:r>
        <w:rPr>
          <w:sz w:val="22"/>
        </w:rPr>
        <w:t>aspects</w:t>
      </w:r>
      <w:r>
        <w:rPr>
          <w:spacing w:val="-4"/>
          <w:sz w:val="22"/>
        </w:rPr>
        <w:t xml:space="preserve"> </w:t>
      </w:r>
      <w:r>
        <w:rPr>
          <w:sz w:val="22"/>
        </w:rPr>
        <w:t>and</w:t>
      </w:r>
      <w:r>
        <w:rPr>
          <w:spacing w:val="-5"/>
          <w:sz w:val="22"/>
        </w:rPr>
        <w:t xml:space="preserve"> </w:t>
      </w:r>
      <w:r>
        <w:rPr>
          <w:sz w:val="22"/>
        </w:rPr>
        <w:t>define</w:t>
      </w:r>
      <w:r>
        <w:rPr>
          <w:spacing w:val="-1"/>
          <w:sz w:val="22"/>
        </w:rPr>
        <w:t xml:space="preserve"> </w:t>
      </w:r>
      <w:r>
        <w:rPr>
          <w:sz w:val="22"/>
        </w:rPr>
        <w:t>them</w:t>
      </w:r>
      <w:r>
        <w:rPr>
          <w:spacing w:val="-2"/>
          <w:sz w:val="22"/>
        </w:rPr>
        <w:t xml:space="preserve"> </w:t>
      </w:r>
      <w:r>
        <w:rPr>
          <w:sz w:val="22"/>
        </w:rPr>
        <w:t>in</w:t>
      </w:r>
      <w:r>
        <w:rPr>
          <w:spacing w:val="-5"/>
          <w:sz w:val="22"/>
        </w:rPr>
        <w:t xml:space="preserve"> </w:t>
      </w:r>
      <w:r>
        <w:rPr>
          <w:spacing w:val="-2"/>
          <w:sz w:val="22"/>
        </w:rPr>
        <w:t>detail</w:t>
      </w:r>
    </w:p>
    <w:p>
      <w:pPr>
        <w:pStyle w:val="12"/>
        <w:numPr>
          <w:ilvl w:val="2"/>
          <w:numId w:val="2"/>
        </w:numPr>
        <w:tabs>
          <w:tab w:val="left" w:pos="820"/>
        </w:tabs>
        <w:spacing w:before="35" w:after="0" w:line="240" w:lineRule="auto"/>
        <w:ind w:left="820" w:right="0" w:hanging="360"/>
        <w:jc w:val="left"/>
        <w:rPr>
          <w:rFonts w:ascii="Symbol" w:hAnsi="Symbol"/>
          <w:sz w:val="22"/>
        </w:rPr>
      </w:pPr>
      <w:r>
        <w:rPr>
          <w:sz w:val="22"/>
        </w:rPr>
        <w:t>Describe</w:t>
      </w:r>
      <w:r>
        <w:rPr>
          <w:spacing w:val="-3"/>
          <w:sz w:val="22"/>
        </w:rPr>
        <w:t xml:space="preserve"> </w:t>
      </w:r>
      <w:r>
        <w:rPr>
          <w:sz w:val="22"/>
        </w:rPr>
        <w:t>the</w:t>
      </w:r>
      <w:r>
        <w:rPr>
          <w:spacing w:val="-2"/>
          <w:sz w:val="22"/>
        </w:rPr>
        <w:t xml:space="preserve"> </w:t>
      </w:r>
      <w:r>
        <w:rPr>
          <w:sz w:val="22"/>
        </w:rPr>
        <w:t>user</w:t>
      </w:r>
      <w:r>
        <w:rPr>
          <w:spacing w:val="-4"/>
          <w:sz w:val="22"/>
        </w:rPr>
        <w:t xml:space="preserve"> </w:t>
      </w:r>
      <w:r>
        <w:rPr>
          <w:sz w:val="22"/>
        </w:rPr>
        <w:t>interface</w:t>
      </w:r>
      <w:r>
        <w:rPr>
          <w:spacing w:val="-2"/>
          <w:sz w:val="22"/>
        </w:rPr>
        <w:t xml:space="preserve"> </w:t>
      </w:r>
      <w:r>
        <w:rPr>
          <w:sz w:val="22"/>
        </w:rPr>
        <w:t>being</w:t>
      </w:r>
      <w:r>
        <w:rPr>
          <w:spacing w:val="-7"/>
          <w:sz w:val="22"/>
        </w:rPr>
        <w:t xml:space="preserve"> </w:t>
      </w:r>
      <w:r>
        <w:rPr>
          <w:spacing w:val="-2"/>
          <w:sz w:val="22"/>
        </w:rPr>
        <w:t>implemented</w:t>
      </w:r>
    </w:p>
    <w:p>
      <w:pPr>
        <w:pStyle w:val="12"/>
        <w:numPr>
          <w:ilvl w:val="2"/>
          <w:numId w:val="2"/>
        </w:numPr>
        <w:tabs>
          <w:tab w:val="left" w:pos="820"/>
        </w:tabs>
        <w:spacing w:before="36" w:after="0" w:line="240" w:lineRule="auto"/>
        <w:ind w:left="820" w:right="0" w:hanging="360"/>
        <w:jc w:val="left"/>
        <w:rPr>
          <w:rFonts w:ascii="Symbol" w:hAnsi="Symbol"/>
          <w:sz w:val="22"/>
        </w:rPr>
      </w:pPr>
      <w:r>
        <w:rPr>
          <w:sz w:val="22"/>
        </w:rPr>
        <w:t>Describe</w:t>
      </w:r>
      <w:r>
        <w:rPr>
          <w:spacing w:val="-3"/>
          <w:sz w:val="22"/>
        </w:rPr>
        <w:t xml:space="preserve"> </w:t>
      </w:r>
      <w:r>
        <w:rPr>
          <w:sz w:val="22"/>
        </w:rPr>
        <w:t>the</w:t>
      </w:r>
      <w:r>
        <w:rPr>
          <w:spacing w:val="-2"/>
          <w:sz w:val="22"/>
        </w:rPr>
        <w:t xml:space="preserve"> </w:t>
      </w:r>
      <w:r>
        <w:rPr>
          <w:sz w:val="22"/>
        </w:rPr>
        <w:t>hardware</w:t>
      </w:r>
      <w:r>
        <w:rPr>
          <w:spacing w:val="-7"/>
          <w:sz w:val="22"/>
        </w:rPr>
        <w:t xml:space="preserve"> </w:t>
      </w:r>
      <w:r>
        <w:rPr>
          <w:sz w:val="22"/>
        </w:rPr>
        <w:t>and</w:t>
      </w:r>
      <w:r>
        <w:rPr>
          <w:spacing w:val="-2"/>
          <w:sz w:val="22"/>
        </w:rPr>
        <w:t xml:space="preserve"> </w:t>
      </w:r>
      <w:r>
        <w:rPr>
          <w:sz w:val="22"/>
        </w:rPr>
        <w:t>software</w:t>
      </w:r>
      <w:r>
        <w:rPr>
          <w:spacing w:val="-2"/>
          <w:sz w:val="22"/>
        </w:rPr>
        <w:t xml:space="preserve"> interfaces</w:t>
      </w:r>
    </w:p>
    <w:p>
      <w:pPr>
        <w:pStyle w:val="12"/>
        <w:numPr>
          <w:ilvl w:val="2"/>
          <w:numId w:val="2"/>
        </w:numPr>
        <w:tabs>
          <w:tab w:val="left" w:pos="820"/>
        </w:tabs>
        <w:spacing w:before="35" w:after="0" w:line="240" w:lineRule="auto"/>
        <w:ind w:left="820" w:right="0" w:hanging="360"/>
        <w:jc w:val="left"/>
        <w:rPr>
          <w:rFonts w:ascii="Symbol" w:hAnsi="Symbol"/>
          <w:sz w:val="22"/>
        </w:rPr>
      </w:pPr>
      <w:r>
        <w:rPr>
          <w:sz w:val="22"/>
        </w:rPr>
        <w:t>Describe</w:t>
      </w:r>
      <w:r>
        <w:rPr>
          <w:spacing w:val="-4"/>
          <w:sz w:val="22"/>
        </w:rPr>
        <w:t xml:space="preserve"> </w:t>
      </w:r>
      <w:r>
        <w:rPr>
          <w:sz w:val="22"/>
        </w:rPr>
        <w:t>the</w:t>
      </w:r>
      <w:r>
        <w:rPr>
          <w:spacing w:val="-4"/>
          <w:sz w:val="22"/>
        </w:rPr>
        <w:t xml:space="preserve"> </w:t>
      </w:r>
      <w:r>
        <w:rPr>
          <w:sz w:val="22"/>
        </w:rPr>
        <w:t>performance</w:t>
      </w:r>
      <w:r>
        <w:rPr>
          <w:spacing w:val="-4"/>
          <w:sz w:val="22"/>
        </w:rPr>
        <w:t xml:space="preserve"> </w:t>
      </w:r>
      <w:r>
        <w:rPr>
          <w:spacing w:val="-2"/>
          <w:sz w:val="22"/>
        </w:rPr>
        <w:t>requirements</w:t>
      </w:r>
    </w:p>
    <w:p>
      <w:pPr>
        <w:pStyle w:val="12"/>
        <w:numPr>
          <w:ilvl w:val="2"/>
          <w:numId w:val="2"/>
        </w:numPr>
        <w:tabs>
          <w:tab w:val="left" w:pos="820"/>
        </w:tabs>
        <w:spacing w:before="36" w:after="0" w:line="240" w:lineRule="auto"/>
        <w:ind w:left="820" w:right="0" w:hanging="360"/>
        <w:jc w:val="left"/>
        <w:rPr>
          <w:rFonts w:ascii="Symbol" w:hAnsi="Symbol"/>
          <w:sz w:val="22"/>
        </w:rPr>
      </w:pPr>
      <w:r>
        <w:rPr>
          <w:sz w:val="22"/>
        </w:rPr>
        <w:t>Include</w:t>
      </w:r>
      <w:r>
        <w:rPr>
          <w:spacing w:val="-3"/>
          <w:sz w:val="22"/>
        </w:rPr>
        <w:t xml:space="preserve"> </w:t>
      </w:r>
      <w:r>
        <w:rPr>
          <w:sz w:val="22"/>
        </w:rPr>
        <w:t>design features</w:t>
      </w:r>
      <w:r>
        <w:rPr>
          <w:spacing w:val="-6"/>
          <w:sz w:val="22"/>
        </w:rPr>
        <w:t xml:space="preserve"> </w:t>
      </w:r>
      <w:r>
        <w:rPr>
          <w:sz w:val="22"/>
        </w:rPr>
        <w:t>and</w:t>
      </w:r>
      <w:r>
        <w:rPr>
          <w:spacing w:val="-3"/>
          <w:sz w:val="22"/>
        </w:rPr>
        <w:t xml:space="preserve"> </w:t>
      </w:r>
      <w:r>
        <w:rPr>
          <w:sz w:val="22"/>
        </w:rPr>
        <w:t>the</w:t>
      </w:r>
      <w:r>
        <w:rPr>
          <w:spacing w:val="-3"/>
          <w:sz w:val="22"/>
        </w:rPr>
        <w:t xml:space="preserve"> </w:t>
      </w:r>
      <w:r>
        <w:rPr>
          <w:sz w:val="22"/>
        </w:rPr>
        <w:t>architecture</w:t>
      </w:r>
      <w:r>
        <w:rPr>
          <w:spacing w:val="-3"/>
          <w:sz w:val="22"/>
        </w:rPr>
        <w:t xml:space="preserve"> </w:t>
      </w:r>
      <w:r>
        <w:rPr>
          <w:sz w:val="22"/>
        </w:rPr>
        <w:t>of</w:t>
      </w:r>
      <w:r>
        <w:rPr>
          <w:spacing w:val="-7"/>
          <w:sz w:val="22"/>
        </w:rPr>
        <w:t xml:space="preserve"> </w:t>
      </w:r>
      <w:r>
        <w:rPr>
          <w:sz w:val="22"/>
        </w:rPr>
        <w:t>the</w:t>
      </w:r>
      <w:r>
        <w:rPr>
          <w:spacing w:val="-2"/>
          <w:sz w:val="22"/>
        </w:rPr>
        <w:t xml:space="preserve"> project</w:t>
      </w:r>
    </w:p>
    <w:p>
      <w:pPr>
        <w:pStyle w:val="12"/>
        <w:numPr>
          <w:ilvl w:val="2"/>
          <w:numId w:val="2"/>
        </w:numPr>
        <w:tabs>
          <w:tab w:val="left" w:pos="820"/>
        </w:tabs>
        <w:spacing w:before="35" w:after="0" w:line="240" w:lineRule="auto"/>
        <w:ind w:left="820" w:right="0" w:hanging="360"/>
        <w:jc w:val="left"/>
        <w:rPr>
          <w:rFonts w:ascii="Symbol" w:hAnsi="Symbol"/>
          <w:sz w:val="22"/>
        </w:rPr>
      </w:pPr>
      <w:r>
        <w:rPr>
          <w:sz w:val="22"/>
        </w:rPr>
        <w:t>List</w:t>
      </w:r>
      <w:r>
        <w:rPr>
          <w:spacing w:val="-6"/>
          <w:sz w:val="22"/>
        </w:rPr>
        <w:t xml:space="preserve"> </w:t>
      </w:r>
      <w:r>
        <w:rPr>
          <w:sz w:val="22"/>
        </w:rPr>
        <w:t>and</w:t>
      </w:r>
      <w:r>
        <w:rPr>
          <w:spacing w:val="-1"/>
          <w:sz w:val="22"/>
        </w:rPr>
        <w:t xml:space="preserve"> </w:t>
      </w:r>
      <w:r>
        <w:rPr>
          <w:sz w:val="22"/>
        </w:rPr>
        <w:t>describe</w:t>
      </w:r>
      <w:r>
        <w:rPr>
          <w:spacing w:val="-1"/>
          <w:sz w:val="22"/>
        </w:rPr>
        <w:t xml:space="preserve"> </w:t>
      </w:r>
      <w:r>
        <w:rPr>
          <w:sz w:val="22"/>
        </w:rPr>
        <w:t>the</w:t>
      </w:r>
      <w:r>
        <w:rPr>
          <w:spacing w:val="-2"/>
          <w:sz w:val="22"/>
        </w:rPr>
        <w:t xml:space="preserve"> </w:t>
      </w:r>
      <w:r>
        <w:rPr>
          <w:sz w:val="22"/>
        </w:rPr>
        <w:t>non-functional</w:t>
      </w:r>
      <w:r>
        <w:rPr>
          <w:spacing w:val="-8"/>
          <w:sz w:val="22"/>
        </w:rPr>
        <w:t xml:space="preserve"> </w:t>
      </w:r>
      <w:r>
        <w:rPr>
          <w:sz w:val="22"/>
        </w:rPr>
        <w:t>attributes</w:t>
      </w:r>
      <w:r>
        <w:rPr>
          <w:spacing w:val="-4"/>
          <w:sz w:val="22"/>
        </w:rPr>
        <w:t xml:space="preserve"> </w:t>
      </w:r>
      <w:r>
        <w:rPr>
          <w:spacing w:val="-2"/>
          <w:sz w:val="22"/>
        </w:rPr>
        <w:t>like:</w:t>
      </w:r>
    </w:p>
    <w:p>
      <w:pPr>
        <w:pStyle w:val="12"/>
        <w:numPr>
          <w:ilvl w:val="3"/>
          <w:numId w:val="2"/>
        </w:numPr>
        <w:tabs>
          <w:tab w:val="left" w:pos="1540"/>
        </w:tabs>
        <w:spacing w:before="41" w:after="0" w:line="240" w:lineRule="auto"/>
        <w:ind w:left="1540" w:right="0" w:hanging="359"/>
        <w:jc w:val="left"/>
        <w:rPr>
          <w:rFonts w:ascii="Courier New" w:hAnsi="Courier New"/>
          <w:sz w:val="22"/>
        </w:rPr>
      </w:pPr>
      <w:r>
        <w:rPr>
          <w:spacing w:val="-2"/>
          <w:sz w:val="22"/>
        </w:rPr>
        <w:t>Security</w:t>
      </w:r>
    </w:p>
    <w:p>
      <w:pPr>
        <w:pStyle w:val="12"/>
        <w:numPr>
          <w:ilvl w:val="3"/>
          <w:numId w:val="2"/>
        </w:numPr>
        <w:tabs>
          <w:tab w:val="left" w:pos="1540"/>
        </w:tabs>
        <w:spacing w:before="18" w:after="0" w:line="240" w:lineRule="auto"/>
        <w:ind w:left="1540" w:right="0" w:hanging="359"/>
        <w:jc w:val="left"/>
        <w:rPr>
          <w:rFonts w:ascii="Courier New" w:hAnsi="Courier New"/>
          <w:sz w:val="22"/>
        </w:rPr>
      </w:pPr>
      <w:r>
        <w:rPr>
          <w:spacing w:val="-2"/>
          <w:sz w:val="22"/>
        </w:rPr>
        <w:t>Reliability</w:t>
      </w:r>
    </w:p>
    <w:p>
      <w:pPr>
        <w:pStyle w:val="12"/>
        <w:numPr>
          <w:ilvl w:val="3"/>
          <w:numId w:val="2"/>
        </w:numPr>
        <w:tabs>
          <w:tab w:val="left" w:pos="1540"/>
        </w:tabs>
        <w:spacing w:before="17" w:after="0" w:line="240" w:lineRule="auto"/>
        <w:ind w:left="1540" w:right="0" w:hanging="359"/>
        <w:jc w:val="left"/>
        <w:rPr>
          <w:rFonts w:ascii="Courier New" w:hAnsi="Courier New"/>
          <w:sz w:val="22"/>
        </w:rPr>
      </w:pPr>
      <w:r>
        <w:rPr>
          <w:spacing w:val="-2"/>
          <w:sz w:val="22"/>
        </w:rPr>
        <w:t>Maintainability</w:t>
      </w:r>
    </w:p>
    <w:p>
      <w:pPr>
        <w:pStyle w:val="12"/>
        <w:numPr>
          <w:ilvl w:val="3"/>
          <w:numId w:val="2"/>
        </w:numPr>
        <w:tabs>
          <w:tab w:val="left" w:pos="1540"/>
        </w:tabs>
        <w:spacing w:before="18" w:after="0" w:line="240" w:lineRule="auto"/>
        <w:ind w:left="1540" w:right="0" w:hanging="359"/>
        <w:jc w:val="left"/>
        <w:rPr>
          <w:rFonts w:ascii="Courier New" w:hAnsi="Courier New"/>
          <w:sz w:val="22"/>
        </w:rPr>
      </w:pPr>
      <w:r>
        <w:rPr>
          <w:spacing w:val="-2"/>
          <w:sz w:val="22"/>
        </w:rPr>
        <w:t>Portability</w:t>
      </w:r>
    </w:p>
    <w:p>
      <w:pPr>
        <w:pStyle w:val="12"/>
        <w:numPr>
          <w:ilvl w:val="3"/>
          <w:numId w:val="2"/>
        </w:numPr>
        <w:tabs>
          <w:tab w:val="left" w:pos="1540"/>
        </w:tabs>
        <w:spacing w:before="17" w:after="0" w:line="240" w:lineRule="auto"/>
        <w:ind w:left="1540" w:right="0" w:hanging="359"/>
        <w:jc w:val="left"/>
        <w:rPr>
          <w:rFonts w:ascii="Courier New" w:hAnsi="Courier New"/>
          <w:sz w:val="22"/>
        </w:rPr>
      </w:pPr>
      <w:r>
        <w:rPr>
          <w:spacing w:val="-2"/>
          <w:sz w:val="22"/>
        </w:rPr>
        <w:t>Reusability</w:t>
      </w:r>
    </w:p>
    <w:p>
      <w:pPr>
        <w:pStyle w:val="12"/>
        <w:numPr>
          <w:ilvl w:val="3"/>
          <w:numId w:val="2"/>
        </w:numPr>
        <w:tabs>
          <w:tab w:val="left" w:pos="1540"/>
        </w:tabs>
        <w:spacing w:before="18" w:after="0" w:line="240" w:lineRule="auto"/>
        <w:ind w:left="1540" w:right="0" w:hanging="359"/>
        <w:jc w:val="left"/>
        <w:rPr>
          <w:rFonts w:ascii="Courier New" w:hAnsi="Courier New"/>
          <w:sz w:val="22"/>
        </w:rPr>
      </w:pPr>
      <w:r>
        <w:rPr>
          <w:sz w:val="22"/>
        </w:rPr>
        <w:t>Application</w:t>
      </w:r>
      <w:r>
        <w:rPr>
          <w:spacing w:val="-6"/>
          <w:sz w:val="22"/>
        </w:rPr>
        <w:t xml:space="preserve"> </w:t>
      </w:r>
      <w:r>
        <w:rPr>
          <w:spacing w:val="-2"/>
          <w:sz w:val="22"/>
        </w:rPr>
        <w:t>compatibility</w:t>
      </w:r>
    </w:p>
    <w:p>
      <w:pPr>
        <w:pStyle w:val="12"/>
        <w:numPr>
          <w:ilvl w:val="3"/>
          <w:numId w:val="2"/>
        </w:numPr>
        <w:tabs>
          <w:tab w:val="left" w:pos="1540"/>
        </w:tabs>
        <w:spacing w:before="23" w:after="0" w:line="240" w:lineRule="auto"/>
        <w:ind w:left="1540" w:right="0" w:hanging="359"/>
        <w:jc w:val="left"/>
        <w:rPr>
          <w:rFonts w:ascii="Courier New" w:hAnsi="Courier New"/>
          <w:sz w:val="22"/>
        </w:rPr>
      </w:pPr>
      <w:r>
        <w:rPr>
          <w:sz w:val="22"/>
        </w:rPr>
        <w:t>Resource</w:t>
      </w:r>
      <w:r>
        <w:rPr>
          <w:spacing w:val="-6"/>
          <w:sz w:val="22"/>
        </w:rPr>
        <w:t xml:space="preserve"> </w:t>
      </w:r>
      <w:r>
        <w:rPr>
          <w:spacing w:val="-2"/>
          <w:sz w:val="22"/>
        </w:rPr>
        <w:t>utilization</w:t>
      </w:r>
    </w:p>
    <w:p>
      <w:pPr>
        <w:pStyle w:val="12"/>
        <w:numPr>
          <w:ilvl w:val="3"/>
          <w:numId w:val="2"/>
        </w:numPr>
        <w:tabs>
          <w:tab w:val="left" w:pos="1540"/>
        </w:tabs>
        <w:spacing w:before="18" w:after="0" w:line="240" w:lineRule="auto"/>
        <w:ind w:left="1540" w:right="0" w:hanging="359"/>
        <w:jc w:val="left"/>
        <w:rPr>
          <w:rFonts w:ascii="Courier New" w:hAnsi="Courier New"/>
          <w:sz w:val="22"/>
        </w:rPr>
      </w:pPr>
      <w:r>
        <w:rPr>
          <w:spacing w:val="-2"/>
          <w:sz w:val="22"/>
        </w:rPr>
        <w:t>Serviceability</w:t>
      </w:r>
    </w:p>
    <w:p>
      <w:pPr>
        <w:pStyle w:val="7"/>
      </w:pPr>
    </w:p>
    <w:p>
      <w:pPr>
        <w:pStyle w:val="7"/>
        <w:spacing w:before="125"/>
      </w:pPr>
    </w:p>
    <w:p>
      <w:pPr>
        <w:pStyle w:val="3"/>
        <w:numPr>
          <w:ilvl w:val="1"/>
          <w:numId w:val="2"/>
        </w:numPr>
        <w:tabs>
          <w:tab w:val="left" w:pos="569"/>
        </w:tabs>
        <w:spacing w:before="0" w:after="0" w:line="240" w:lineRule="auto"/>
        <w:ind w:left="569" w:right="0" w:hanging="469"/>
        <w:jc w:val="left"/>
      </w:pPr>
      <w:r>
        <w:rPr>
          <w:color w:val="4471C4"/>
          <w:spacing w:val="-2"/>
        </w:rPr>
        <w:t>Scope</w:t>
      </w:r>
    </w:p>
    <w:p>
      <w:pPr>
        <w:pStyle w:val="7"/>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after="0"/>
        <w:rPr>
          <w:sz w:val="17"/>
        </w:rPr>
        <w:sectPr>
          <w:headerReference r:id="rId11" w:type="default"/>
          <w:footerReference r:id="rId12" w:type="default"/>
          <w:pgSz w:w="11910" w:h="16840"/>
          <w:pgMar w:top="1340" w:right="840" w:bottom="1460" w:left="1340" w:header="469" w:footer="1271" w:gutter="0"/>
          <w:cols w:space="720" w:num="1"/>
        </w:sectPr>
      </w:pPr>
    </w:p>
    <w:p>
      <w:pPr>
        <w:pStyle w:val="2"/>
        <w:numPr>
          <w:ilvl w:val="0"/>
          <w:numId w:val="2"/>
        </w:numPr>
        <w:tabs>
          <w:tab w:val="left" w:pos="368"/>
        </w:tabs>
        <w:spacing w:before="81" w:after="0" w:line="240" w:lineRule="auto"/>
        <w:ind w:left="368" w:right="0" w:hanging="268"/>
        <w:jc w:val="both"/>
      </w:pPr>
      <w:bookmarkStart w:id="4" w:name="1 Introduction"/>
      <w:bookmarkEnd w:id="4"/>
      <w:bookmarkStart w:id="5" w:name="_bookmark2"/>
      <w:bookmarkEnd w:id="5"/>
      <w:bookmarkStart w:id="6" w:name="_bookmark5"/>
      <w:bookmarkEnd w:id="6"/>
      <w:bookmarkStart w:id="7" w:name="2 General Description"/>
      <w:bookmarkEnd w:id="7"/>
      <w:bookmarkStart w:id="26" w:name="_GoBack"/>
      <w:bookmarkEnd w:id="26"/>
      <w:r>
        <w:rPr>
          <w:color w:val="2E5395"/>
        </w:rPr>
        <w:t>General</w:t>
      </w:r>
      <w:r>
        <w:rPr>
          <w:color w:val="2E5395"/>
          <w:spacing w:val="-1"/>
        </w:rPr>
        <w:t xml:space="preserve"> </w:t>
      </w:r>
      <w:r>
        <w:rPr>
          <w:color w:val="2E5395"/>
          <w:spacing w:val="-2"/>
        </w:rPr>
        <w:t>Description</w:t>
      </w:r>
    </w:p>
    <w:p>
      <w:pPr>
        <w:pStyle w:val="7"/>
        <w:spacing w:before="121"/>
        <w:rPr>
          <w:b/>
          <w:sz w:val="32"/>
        </w:rPr>
      </w:pPr>
    </w:p>
    <w:p>
      <w:pPr>
        <w:pStyle w:val="3"/>
        <w:numPr>
          <w:ilvl w:val="1"/>
          <w:numId w:val="2"/>
        </w:numPr>
        <w:tabs>
          <w:tab w:val="left" w:pos="569"/>
        </w:tabs>
        <w:spacing w:before="1" w:after="0" w:line="240" w:lineRule="auto"/>
        <w:ind w:left="569" w:right="0" w:hanging="469"/>
        <w:jc w:val="left"/>
      </w:pPr>
      <w:bookmarkStart w:id="8" w:name="2.1 Product Perspective &amp; Problem Statem"/>
      <w:bookmarkEnd w:id="8"/>
      <w:bookmarkStart w:id="9" w:name="_bookmark6"/>
      <w:bookmarkEnd w:id="9"/>
      <w:r>
        <w:rPr>
          <w:color w:val="4471C4"/>
        </w:rPr>
        <w:t>Product</w:t>
      </w:r>
      <w:r>
        <w:rPr>
          <w:color w:val="4471C4"/>
          <w:spacing w:val="-3"/>
        </w:rPr>
        <w:t xml:space="preserve"> </w:t>
      </w:r>
      <w:r>
        <w:rPr>
          <w:color w:val="4471C4"/>
        </w:rPr>
        <w:t>Perspective</w:t>
      </w:r>
      <w:r>
        <w:rPr>
          <w:color w:val="4471C4"/>
          <w:spacing w:val="-4"/>
        </w:rPr>
        <w:t xml:space="preserve"> </w:t>
      </w:r>
      <w:r>
        <w:rPr>
          <w:color w:val="4471C4"/>
        </w:rPr>
        <w:t>&amp;</w:t>
      </w:r>
      <w:r>
        <w:rPr>
          <w:color w:val="4471C4"/>
          <w:spacing w:val="-5"/>
        </w:rPr>
        <w:t xml:space="preserve"> </w:t>
      </w:r>
      <w:r>
        <w:rPr>
          <w:color w:val="4471C4"/>
        </w:rPr>
        <w:t>Problem</w:t>
      </w:r>
      <w:r>
        <w:rPr>
          <w:color w:val="4471C4"/>
          <w:spacing w:val="-2"/>
        </w:rPr>
        <w:t xml:space="preserve"> Statement</w:t>
      </w:r>
    </w:p>
    <w:p>
      <w:pPr>
        <w:pStyle w:val="7"/>
        <w:rPr>
          <w:rFonts w:hint="default"/>
        </w:rPr>
      </w:pPr>
      <w:bookmarkStart w:id="10" w:name="Housing prices are an important reflecti"/>
      <w:bookmarkEnd w:id="10"/>
      <w:bookmarkStart w:id="11" w:name="_bookmark7"/>
      <w:bookmarkEnd w:id="11"/>
      <w:r>
        <w:rPr>
          <w:rFonts w:hint="default"/>
        </w:rPr>
        <w:t>For many people NBA is a festival. Their souls rejuvenate with the seasons of NBA. To do</w:t>
      </w:r>
    </w:p>
    <w:p>
      <w:pPr>
        <w:pStyle w:val="7"/>
        <w:rPr>
          <w:rFonts w:hint="default"/>
        </w:rPr>
      </w:pPr>
      <w:r>
        <w:rPr>
          <w:rFonts w:hint="default"/>
        </w:rPr>
        <w:t>justice to these fans you are required to analysis and tell the story of NBA data.</w:t>
      </w:r>
    </w:p>
    <w:p>
      <w:pPr>
        <w:pStyle w:val="7"/>
        <w:rPr>
          <w:rFonts w:hint="default"/>
        </w:rPr>
      </w:pPr>
      <w:r>
        <w:rPr>
          <w:rFonts w:hint="default"/>
        </w:rPr>
        <w:t>Measurements for NBA draft combine participants from DraftExpress.com</w:t>
      </w:r>
    </w:p>
    <w:p>
      <w:pPr>
        <w:pStyle w:val="7"/>
        <w:rPr>
          <w:rFonts w:hint="default"/>
        </w:rPr>
      </w:pPr>
      <w:r>
        <w:rPr>
          <w:rFonts w:hint="default"/>
        </w:rPr>
        <w:t>Download combined dataset</w:t>
      </w:r>
    </w:p>
    <w:p>
      <w:pPr>
        <w:pStyle w:val="7"/>
        <w:rPr>
          <w:rFonts w:hint="default"/>
        </w:rPr>
      </w:pPr>
      <w:r>
        <w:rPr>
          <w:rFonts w:hint="default"/>
        </w:rPr>
        <w:t>Analyze year-wise comparison</w:t>
      </w:r>
    </w:p>
    <w:p>
      <w:pPr>
        <w:pStyle w:val="7"/>
        <w:rPr>
          <w:rFonts w:hint="default"/>
        </w:rPr>
      </w:pPr>
      <w:r>
        <w:rPr>
          <w:rFonts w:hint="default"/>
        </w:rPr>
        <w:t>Find key metrics and factors and show the meaningful relationships between attributes.</w:t>
      </w:r>
    </w:p>
    <w:p>
      <w:pPr>
        <w:pStyle w:val="7"/>
      </w:pPr>
      <w:r>
        <w:rPr>
          <w:rFonts w:hint="default"/>
        </w:rPr>
        <w:t>Do your own research and come up with your findings.</w:t>
      </w:r>
    </w:p>
    <w:p>
      <w:pPr>
        <w:pStyle w:val="7"/>
        <w:spacing w:before="83"/>
      </w:pPr>
    </w:p>
    <w:p>
      <w:pPr>
        <w:pStyle w:val="3"/>
        <w:numPr>
          <w:ilvl w:val="1"/>
          <w:numId w:val="2"/>
        </w:numPr>
        <w:tabs>
          <w:tab w:val="left" w:pos="569"/>
        </w:tabs>
        <w:spacing w:before="0" w:after="0" w:line="240" w:lineRule="auto"/>
        <w:ind w:left="569" w:right="0" w:hanging="469"/>
        <w:jc w:val="left"/>
      </w:pPr>
      <w:bookmarkStart w:id="12" w:name="2.2 Tools used"/>
      <w:bookmarkEnd w:id="12"/>
      <w:bookmarkStart w:id="13" w:name="_bookmark8"/>
      <w:bookmarkEnd w:id="13"/>
      <w:r>
        <w:rPr>
          <w:color w:val="4471C4"/>
        </w:rPr>
        <w:t>Tools</w:t>
      </w:r>
      <w:r>
        <w:rPr>
          <w:color w:val="4471C4"/>
          <w:spacing w:val="-6"/>
        </w:rPr>
        <w:t xml:space="preserve"> </w:t>
      </w:r>
      <w:r>
        <w:rPr>
          <w:color w:val="4471C4"/>
          <w:spacing w:val="-4"/>
        </w:rPr>
        <w:t>used</w:t>
      </w:r>
    </w:p>
    <w:p>
      <w:pPr>
        <w:pStyle w:val="7"/>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t>Numpy,</w:t>
      </w:r>
      <w:r>
        <w:rPr>
          <w:spacing w:val="40"/>
        </w:rPr>
        <w:t xml:space="preserve"> </w:t>
      </w:r>
      <w:r>
        <w:t>Pandas,</w:t>
      </w:r>
      <w:r>
        <w:rPr>
          <w:spacing w:val="40"/>
        </w:rPr>
        <w:t xml:space="preserve"> </w:t>
      </w:r>
      <w:r>
        <w:t>Excel,</w:t>
      </w:r>
      <w:r>
        <w:rPr>
          <w:spacing w:val="40"/>
        </w:rPr>
        <w:t xml:space="preserve"> </w:t>
      </w:r>
      <w:r>
        <w:t>R, Tableau, Power BI are used to build the whole framework.</w:t>
      </w:r>
    </w:p>
    <w:p>
      <w:pPr>
        <w:pStyle w:val="7"/>
        <w:spacing w:before="1"/>
        <w:rPr>
          <w:sz w:val="12"/>
        </w:rPr>
      </w:pPr>
      <w:r>
        <w:drawing>
          <wp:anchor distT="0" distB="0" distL="0" distR="0" simplePos="0" relativeHeight="251679744" behindDoc="1" locked="0" layoutInCell="1" allowOverlap="1">
            <wp:simplePos x="0" y="0"/>
            <wp:positionH relativeFrom="page">
              <wp:posOffset>942975</wp:posOffset>
            </wp:positionH>
            <wp:positionV relativeFrom="paragraph">
              <wp:posOffset>302895</wp:posOffset>
            </wp:positionV>
            <wp:extent cx="511175" cy="511175"/>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511301" cy="511301"/>
                    </a:xfrm>
                    <a:prstGeom prst="rect">
                      <a:avLst/>
                    </a:prstGeom>
                  </pic:spPr>
                </pic:pic>
              </a:graphicData>
            </a:graphic>
          </wp:anchor>
        </w:drawing>
      </w:r>
      <w:r>
        <w:drawing>
          <wp:anchor distT="0" distB="0" distL="0" distR="0" simplePos="0" relativeHeight="251679744" behindDoc="1" locked="0" layoutInCell="1" allowOverlap="1">
            <wp:simplePos x="0" y="0"/>
            <wp:positionH relativeFrom="page">
              <wp:posOffset>1610360</wp:posOffset>
            </wp:positionH>
            <wp:positionV relativeFrom="paragraph">
              <wp:posOffset>313055</wp:posOffset>
            </wp:positionV>
            <wp:extent cx="1229360" cy="434340"/>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stretch>
                      <a:fillRect/>
                    </a:stretch>
                  </pic:blipFill>
                  <pic:spPr>
                    <a:xfrm>
                      <a:off x="0" y="0"/>
                      <a:ext cx="1229486" cy="434149"/>
                    </a:xfrm>
                    <a:prstGeom prst="rect">
                      <a:avLst/>
                    </a:prstGeom>
                  </pic:spPr>
                </pic:pic>
              </a:graphicData>
            </a:graphic>
          </wp:anchor>
        </w:drawing>
      </w:r>
      <w:r>
        <w:drawing>
          <wp:anchor distT="0" distB="0" distL="0" distR="0" simplePos="0" relativeHeight="251680768" behindDoc="1" locked="0" layoutInCell="1" allowOverlap="1">
            <wp:simplePos x="0" y="0"/>
            <wp:positionH relativeFrom="page">
              <wp:posOffset>3055620</wp:posOffset>
            </wp:positionH>
            <wp:positionV relativeFrom="paragraph">
              <wp:posOffset>460375</wp:posOffset>
            </wp:positionV>
            <wp:extent cx="1038860" cy="304800"/>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6" cstate="print"/>
                    <a:stretch>
                      <a:fillRect/>
                    </a:stretch>
                  </pic:blipFill>
                  <pic:spPr>
                    <a:xfrm>
                      <a:off x="0" y="0"/>
                      <a:ext cx="1038581" cy="304609"/>
                    </a:xfrm>
                    <a:prstGeom prst="rect">
                      <a:avLst/>
                    </a:prstGeom>
                  </pic:spPr>
                </pic:pic>
              </a:graphicData>
            </a:graphic>
          </wp:anchor>
        </w:drawing>
      </w:r>
      <w:r>
        <w:drawing>
          <wp:anchor distT="0" distB="0" distL="0" distR="0" simplePos="0" relativeHeight="251680768" behindDoc="1" locked="0" layoutInCell="1" allowOverlap="1">
            <wp:simplePos x="0" y="0"/>
            <wp:positionH relativeFrom="page">
              <wp:posOffset>4152900</wp:posOffset>
            </wp:positionH>
            <wp:positionV relativeFrom="paragraph">
              <wp:posOffset>103505</wp:posOffset>
            </wp:positionV>
            <wp:extent cx="1453515" cy="74549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7" cstate="print"/>
                    <a:stretch>
                      <a:fillRect/>
                    </a:stretch>
                  </pic:blipFill>
                  <pic:spPr>
                    <a:xfrm>
                      <a:off x="0" y="0"/>
                      <a:ext cx="1453630" cy="745236"/>
                    </a:xfrm>
                    <a:prstGeom prst="rect">
                      <a:avLst/>
                    </a:prstGeom>
                  </pic:spPr>
                </pic:pic>
              </a:graphicData>
            </a:graphic>
          </wp:anchor>
        </w:drawing>
      </w:r>
      <w:r>
        <w:drawing>
          <wp:anchor distT="0" distB="0" distL="0" distR="0" simplePos="0" relativeHeight="251681792" behindDoc="1" locked="0" layoutInCell="1" allowOverlap="1">
            <wp:simplePos x="0" y="0"/>
            <wp:positionH relativeFrom="page">
              <wp:posOffset>1052195</wp:posOffset>
            </wp:positionH>
            <wp:positionV relativeFrom="paragraph">
              <wp:posOffset>1070610</wp:posOffset>
            </wp:positionV>
            <wp:extent cx="1244600" cy="909320"/>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8" cstate="print"/>
                    <a:stretch>
                      <a:fillRect/>
                    </a:stretch>
                  </pic:blipFill>
                  <pic:spPr>
                    <a:xfrm>
                      <a:off x="0" y="0"/>
                      <a:ext cx="1244614" cy="909447"/>
                    </a:xfrm>
                    <a:prstGeom prst="rect">
                      <a:avLst/>
                    </a:prstGeom>
                  </pic:spPr>
                </pic:pic>
              </a:graphicData>
            </a:graphic>
          </wp:anchor>
        </w:drawing>
      </w:r>
      <w:r>
        <mc:AlternateContent>
          <mc:Choice Requires="wpg">
            <w:drawing>
              <wp:anchor distT="0" distB="0" distL="0" distR="0" simplePos="0" relativeHeight="251681792" behindDoc="1" locked="0" layoutInCell="1" allowOverlap="1">
                <wp:simplePos x="0" y="0"/>
                <wp:positionH relativeFrom="page">
                  <wp:posOffset>2401570</wp:posOffset>
                </wp:positionH>
                <wp:positionV relativeFrom="paragraph">
                  <wp:posOffset>1161415</wp:posOffset>
                </wp:positionV>
                <wp:extent cx="2562225" cy="876300"/>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62225" cy="876300"/>
                          <a:chOff x="0" y="0"/>
                          <a:chExt cx="2562225" cy="876300"/>
                        </a:xfrm>
                      </wpg:grpSpPr>
                      <pic:pic xmlns:pic="http://schemas.openxmlformats.org/drawingml/2006/picture">
                        <pic:nvPicPr>
                          <pic:cNvPr id="31" name="Image 31"/>
                          <pic:cNvPicPr/>
                        </pic:nvPicPr>
                        <pic:blipFill>
                          <a:blip r:embed="rId29" cstate="print"/>
                          <a:stretch>
                            <a:fillRect/>
                          </a:stretch>
                        </pic:blipFill>
                        <pic:spPr>
                          <a:xfrm>
                            <a:off x="0" y="0"/>
                            <a:ext cx="876300" cy="876300"/>
                          </a:xfrm>
                          <a:prstGeom prst="rect">
                            <a:avLst/>
                          </a:prstGeom>
                        </pic:spPr>
                      </pic:pic>
                      <pic:pic xmlns:pic="http://schemas.openxmlformats.org/drawingml/2006/picture">
                        <pic:nvPicPr>
                          <pic:cNvPr id="32" name="Image 32"/>
                          <pic:cNvPicPr/>
                        </pic:nvPicPr>
                        <pic:blipFill>
                          <a:blip r:embed="rId30" cstate="print"/>
                          <a:stretch>
                            <a:fillRect/>
                          </a:stretch>
                        </pic:blipFill>
                        <pic:spPr>
                          <a:xfrm>
                            <a:off x="876300" y="13970"/>
                            <a:ext cx="1685544" cy="862330"/>
                          </a:xfrm>
                          <a:prstGeom prst="rect">
                            <a:avLst/>
                          </a:prstGeom>
                        </pic:spPr>
                      </pic:pic>
                    </wpg:wgp>
                  </a:graphicData>
                </a:graphic>
              </wp:anchor>
            </w:drawing>
          </mc:Choice>
          <mc:Fallback>
            <w:pict>
              <v:group id="_x0000_s1026" o:spid="_x0000_s1026" o:spt="203" style="position:absolute;left:0pt;margin-left:189.1pt;margin-top:91.45pt;height:69pt;width:201.75pt;mso-position-horizontal-relative:page;mso-wrap-distance-bottom:0pt;mso-wrap-distance-top:0pt;z-index:-251634688;mso-width-relative:page;mso-height-relative:page;" coordsize="2562225,876300" o:gfxdata="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">
                <o:lock v:ext="edit" aspectratio="f"/>
                <v:shape id="Image 31" o:spid="_x0000_s1026" o:spt="75" type="#_x0000_t75" style="position:absolute;left:0;top:0;height:876300;width:876300;" filled="f" o:preferrelative="t" stroked="f" coordsize="21600,21600" o:gfxdata="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ZsvhvQAA&#10;ANsAAAAPAAAAAAAAAAEAIAAAACIAAABkcnMvZG93bnJldi54bWxQSwECFAAUAAAACACHTuJAMy8F&#10;njsAAAA5AAAAEAAAAAAAAAABACAAAAAMAQAAZHJzL3NoYXBleG1sLnhtbFBLBQYAAAAABgAGAFsB&#10;AAC2AwAAAAA=&#10;">
                  <v:fill on="f" focussize="0,0"/>
                  <v:stroke on="f"/>
                  <v:imagedata r:id="rId29" o:title=""/>
                  <o:lock v:ext="edit" aspectratio="f"/>
                </v:shape>
                <v:shape id="Image 32" o:spid="_x0000_s1026" o:spt="75" type="#_x0000_t75" style="position:absolute;left:876300;top:13970;height:862330;width:1685544;" filled="f" o:preferrelative="t" stroked="f" coordsize="21600,21600" o:gfxdata="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nwLevQAA&#10;ANsAAAAPAAAAAAAAAAEAIAAAACIAAABkcnMvZG93bnJldi54bWxQSwECFAAUAAAACACHTuJAMy8F&#10;njsAAAA5AAAAEAAAAAAAAAABACAAAAAMAQAAZHJzL3NoYXBleG1sLnhtbFBLBQYAAAAABgAGAFsB&#10;AAC2AwAAAAA=&#10;">
                  <v:fill on="f" focussize="0,0"/>
                  <v:stroke on="f"/>
                  <v:imagedata r:id="rId30" o:title=""/>
                  <o:lock v:ext="edit" aspectratio="f"/>
                </v:shape>
                <w10:wrap type="topAndBottom"/>
              </v:group>
            </w:pict>
          </mc:Fallback>
        </mc:AlternateContent>
      </w:r>
    </w:p>
    <w:p>
      <w:pPr>
        <w:pStyle w:val="7"/>
        <w:spacing w:before="95"/>
        <w:rPr>
          <w:sz w:val="20"/>
        </w:rPr>
      </w:pPr>
    </w:p>
    <w:p>
      <w:pPr>
        <w:spacing w:after="0"/>
        <w:rPr>
          <w:sz w:val="20"/>
        </w:rPr>
        <w:sectPr>
          <w:headerReference r:id="rId13" w:type="default"/>
          <w:footerReference r:id="rId14" w:type="default"/>
          <w:pgSz w:w="11910" w:h="16840"/>
          <w:pgMar w:top="1340" w:right="840" w:bottom="1460" w:left="1340" w:header="469" w:footer="1271" w:gutter="0"/>
          <w:cols w:space="720" w:num="1"/>
        </w:sectPr>
      </w:pPr>
    </w:p>
    <w:p>
      <w:pPr>
        <w:pStyle w:val="2"/>
        <w:numPr>
          <w:ilvl w:val="0"/>
          <w:numId w:val="2"/>
        </w:numPr>
        <w:tabs>
          <w:tab w:val="left" w:pos="368"/>
        </w:tabs>
        <w:spacing w:before="81" w:after="0" w:line="240" w:lineRule="auto"/>
        <w:ind w:left="368" w:right="0" w:hanging="268"/>
        <w:jc w:val="left"/>
      </w:pPr>
      <w:bookmarkStart w:id="14" w:name="3 Design Details"/>
      <w:bookmarkEnd w:id="14"/>
      <w:bookmarkStart w:id="15" w:name="_bookmark9"/>
      <w:bookmarkEnd w:id="15"/>
      <w:r>
        <w:rPr>
          <w:color w:val="2E5395"/>
        </w:rPr>
        <w:t xml:space="preserve">Design </w:t>
      </w:r>
      <w:r>
        <w:rPr>
          <w:color w:val="2E5395"/>
          <w:spacing w:val="-2"/>
        </w:rPr>
        <w:t>Details</w:t>
      </w:r>
    </w:p>
    <w:p>
      <w:pPr>
        <w:pStyle w:val="3"/>
        <w:numPr>
          <w:ilvl w:val="1"/>
          <w:numId w:val="2"/>
        </w:numPr>
        <w:tabs>
          <w:tab w:val="left" w:pos="569"/>
        </w:tabs>
        <w:spacing w:before="99" w:after="0" w:line="240" w:lineRule="auto"/>
        <w:ind w:left="569" w:right="0" w:hanging="469"/>
        <w:jc w:val="left"/>
      </w:pPr>
      <w:bookmarkStart w:id="16" w:name="3.1 Functional Architecture"/>
      <w:bookmarkEnd w:id="16"/>
      <w:bookmarkStart w:id="17" w:name="_bookmark10"/>
      <w:bookmarkEnd w:id="17"/>
      <w:r>
        <w:rPr>
          <w:color w:val="4471C4"/>
        </w:rPr>
        <w:t>Functional</w:t>
      </w:r>
      <w:r>
        <w:rPr>
          <w:color w:val="4471C4"/>
          <w:spacing w:val="-11"/>
        </w:rPr>
        <w:t xml:space="preserve"> </w:t>
      </w:r>
      <w:r>
        <w:rPr>
          <w:color w:val="4471C4"/>
          <w:spacing w:val="-2"/>
        </w:rPr>
        <w:t>Architecture</w:t>
      </w:r>
    </w:p>
    <w:p>
      <w:pPr>
        <w:pStyle w:val="7"/>
        <w:spacing w:before="115"/>
        <w:rPr>
          <w:b/>
          <w:sz w:val="20"/>
        </w:rPr>
      </w:pPr>
      <w:r>
        <w:drawing>
          <wp:anchor distT="0" distB="0" distL="0" distR="0" simplePos="0" relativeHeight="251682816" behindDoc="1" locked="0" layoutInCell="1" allowOverlap="1">
            <wp:simplePos x="0" y="0"/>
            <wp:positionH relativeFrom="page">
              <wp:posOffset>1097280</wp:posOffset>
            </wp:positionH>
            <wp:positionV relativeFrom="paragraph">
              <wp:posOffset>234315</wp:posOffset>
            </wp:positionV>
            <wp:extent cx="5363210" cy="3366135"/>
            <wp:effectExtent l="0" t="0" r="0" b="0"/>
            <wp:wrapTopAndBottom/>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1" cstate="print"/>
                    <a:stretch>
                      <a:fillRect/>
                    </a:stretch>
                  </pic:blipFill>
                  <pic:spPr>
                    <a:xfrm>
                      <a:off x="0" y="0"/>
                      <a:ext cx="5362943" cy="3366420"/>
                    </a:xfrm>
                    <a:prstGeom prst="rect">
                      <a:avLst/>
                    </a:prstGeom>
                  </pic:spPr>
                </pic:pic>
              </a:graphicData>
            </a:graphic>
          </wp:anchor>
        </w:drawing>
      </w:r>
    </w:p>
    <w:p>
      <w:pPr>
        <w:pStyle w:val="7"/>
        <w:spacing w:before="9"/>
        <w:rPr>
          <w:b/>
          <w:sz w:val="28"/>
        </w:rPr>
      </w:pPr>
    </w:p>
    <w:p>
      <w:pPr>
        <w:pStyle w:val="7"/>
        <w:ind w:left="707" w:right="497"/>
        <w:jc w:val="center"/>
      </w:pPr>
      <w:r>
        <w:t>Figure</w:t>
      </w:r>
      <w:r>
        <w:rPr>
          <w:spacing w:val="-6"/>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2"/>
        </w:rPr>
        <w:t xml:space="preserve"> Intelligence</w:t>
      </w:r>
    </w:p>
    <w:p>
      <w:pPr>
        <w:pStyle w:val="7"/>
        <w:rPr>
          <w:sz w:val="20"/>
        </w:rPr>
      </w:pPr>
    </w:p>
    <w:p>
      <w:pPr>
        <w:pStyle w:val="7"/>
        <w:spacing w:before="124"/>
        <w:rPr>
          <w:sz w:val="20"/>
        </w:rPr>
      </w:pPr>
      <w:r>
        <w:drawing>
          <wp:anchor distT="0" distB="0" distL="0" distR="0" simplePos="0" relativeHeight="251682816" behindDoc="1" locked="0" layoutInCell="1" allowOverlap="1">
            <wp:simplePos x="0" y="0"/>
            <wp:positionH relativeFrom="page">
              <wp:posOffset>1507490</wp:posOffset>
            </wp:positionH>
            <wp:positionV relativeFrom="paragraph">
              <wp:posOffset>239395</wp:posOffset>
            </wp:positionV>
            <wp:extent cx="5447665" cy="2976880"/>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2" cstate="print"/>
                    <a:stretch>
                      <a:fillRect/>
                    </a:stretch>
                  </pic:blipFill>
                  <pic:spPr>
                    <a:xfrm>
                      <a:off x="0" y="0"/>
                      <a:ext cx="5447824" cy="2977038"/>
                    </a:xfrm>
                    <a:prstGeom prst="rect">
                      <a:avLst/>
                    </a:prstGeom>
                  </pic:spPr>
                </pic:pic>
              </a:graphicData>
            </a:graphic>
          </wp:anchor>
        </w:drawing>
      </w:r>
    </w:p>
    <w:p>
      <w:pPr>
        <w:spacing w:after="0"/>
        <w:rPr>
          <w:sz w:val="20"/>
        </w:rPr>
        <w:sectPr>
          <w:headerReference r:id="rId15" w:type="default"/>
          <w:footerReference r:id="rId16" w:type="default"/>
          <w:pgSz w:w="11910" w:h="16840"/>
          <w:pgMar w:top="1340" w:right="840" w:bottom="1460" w:left="1340" w:header="469" w:footer="1271" w:gutter="0"/>
          <w:cols w:space="720" w:num="1"/>
        </w:sectPr>
      </w:pPr>
    </w:p>
    <w:p>
      <w:pPr>
        <w:pStyle w:val="3"/>
        <w:numPr>
          <w:ilvl w:val="1"/>
          <w:numId w:val="2"/>
        </w:numPr>
        <w:tabs>
          <w:tab w:val="left" w:pos="569"/>
        </w:tabs>
        <w:spacing w:before="83" w:after="0" w:line="240" w:lineRule="auto"/>
        <w:ind w:left="569" w:right="0" w:hanging="469"/>
        <w:jc w:val="left"/>
      </w:pPr>
      <w:bookmarkStart w:id="18" w:name="3.2 Optimization"/>
      <w:bookmarkEnd w:id="18"/>
      <w:bookmarkStart w:id="19" w:name="_bookmark11"/>
      <w:bookmarkEnd w:id="19"/>
      <w:r>
        <w:rPr>
          <w:color w:val="4471C4"/>
          <w:spacing w:val="-2"/>
        </w:rPr>
        <w:t>Optimization</w:t>
      </w:r>
    </w:p>
    <w:p>
      <w:pPr>
        <w:pStyle w:val="4"/>
        <w:spacing w:before="44"/>
      </w:pPr>
      <w:r>
        <w:t>Your</w:t>
      </w:r>
      <w:r>
        <w:rPr>
          <w:spacing w:val="-3"/>
        </w:rPr>
        <w:t xml:space="preserve"> </w:t>
      </w:r>
      <w:r>
        <w:t>data strategy</w:t>
      </w:r>
      <w:r>
        <w:rPr>
          <w:spacing w:val="-4"/>
        </w:rPr>
        <w:t xml:space="preserve"> </w:t>
      </w:r>
      <w:r>
        <w:t xml:space="preserve">drives </w:t>
      </w:r>
      <w:r>
        <w:rPr>
          <w:spacing w:val="-2"/>
        </w:rPr>
        <w:t>performance</w:t>
      </w:r>
    </w:p>
    <w:p>
      <w:pPr>
        <w:pStyle w:val="12"/>
        <w:numPr>
          <w:ilvl w:val="2"/>
          <w:numId w:val="2"/>
        </w:numPr>
        <w:tabs>
          <w:tab w:val="left" w:pos="820"/>
        </w:tabs>
        <w:spacing w:before="198" w:after="0" w:line="240" w:lineRule="auto"/>
        <w:ind w:left="820" w:right="0" w:hanging="360"/>
        <w:jc w:val="left"/>
        <w:rPr>
          <w:rFonts w:ascii="Symbol" w:hAnsi="Symbol"/>
          <w:sz w:val="22"/>
        </w:rPr>
      </w:pPr>
      <w:r>
        <w:rPr>
          <w:sz w:val="22"/>
        </w:rPr>
        <w:t>Minimize</w:t>
      </w:r>
      <w:r>
        <w:rPr>
          <w:spacing w:val="-2"/>
          <w:sz w:val="22"/>
        </w:rPr>
        <w:t xml:space="preserve"> </w:t>
      </w:r>
      <w:r>
        <w:rPr>
          <w:sz w:val="22"/>
        </w:rPr>
        <w:t>the</w:t>
      </w:r>
      <w:r>
        <w:rPr>
          <w:spacing w:val="-2"/>
          <w:sz w:val="22"/>
        </w:rPr>
        <w:t xml:space="preserve"> </w:t>
      </w:r>
      <w:r>
        <w:rPr>
          <w:sz w:val="22"/>
        </w:rPr>
        <w:t>number</w:t>
      </w:r>
      <w:r>
        <w:rPr>
          <w:spacing w:val="-2"/>
          <w:sz w:val="22"/>
        </w:rPr>
        <w:t xml:space="preserve"> </w:t>
      </w:r>
      <w:r>
        <w:rPr>
          <w:sz w:val="22"/>
        </w:rPr>
        <w:t>of</w:t>
      </w:r>
      <w:r>
        <w:rPr>
          <w:spacing w:val="-5"/>
          <w:sz w:val="22"/>
        </w:rPr>
        <w:t xml:space="preserve"> </w:t>
      </w:r>
      <w:r>
        <w:rPr>
          <w:spacing w:val="-2"/>
          <w:sz w:val="22"/>
        </w:rPr>
        <w:t>fields</w:t>
      </w:r>
    </w:p>
    <w:p>
      <w:pPr>
        <w:pStyle w:val="12"/>
        <w:numPr>
          <w:ilvl w:val="2"/>
          <w:numId w:val="2"/>
        </w:numPr>
        <w:tabs>
          <w:tab w:val="left" w:pos="820"/>
        </w:tabs>
        <w:spacing w:before="36" w:after="0" w:line="240" w:lineRule="auto"/>
        <w:ind w:left="820" w:right="0" w:hanging="360"/>
        <w:jc w:val="left"/>
        <w:rPr>
          <w:rFonts w:ascii="Symbol" w:hAnsi="Symbol"/>
          <w:sz w:val="22"/>
        </w:rPr>
      </w:pPr>
      <w:r>
        <w:rPr>
          <w:sz w:val="22"/>
        </w:rPr>
        <w:t>Minimize</w:t>
      </w:r>
      <w:r>
        <w:rPr>
          <w:spacing w:val="-2"/>
          <w:sz w:val="22"/>
        </w:rPr>
        <w:t xml:space="preserve"> </w:t>
      </w:r>
      <w:r>
        <w:rPr>
          <w:sz w:val="22"/>
        </w:rPr>
        <w:t>the</w:t>
      </w:r>
      <w:r>
        <w:rPr>
          <w:spacing w:val="-2"/>
          <w:sz w:val="22"/>
        </w:rPr>
        <w:t xml:space="preserve"> </w:t>
      </w:r>
      <w:r>
        <w:rPr>
          <w:sz w:val="22"/>
        </w:rPr>
        <w:t>number</w:t>
      </w:r>
      <w:r>
        <w:rPr>
          <w:spacing w:val="-2"/>
          <w:sz w:val="22"/>
        </w:rPr>
        <w:t xml:space="preserve"> </w:t>
      </w:r>
      <w:r>
        <w:rPr>
          <w:sz w:val="22"/>
        </w:rPr>
        <w:t>of</w:t>
      </w:r>
      <w:r>
        <w:rPr>
          <w:spacing w:val="-5"/>
          <w:sz w:val="22"/>
        </w:rPr>
        <w:t xml:space="preserve"> </w:t>
      </w:r>
      <w:r>
        <w:rPr>
          <w:spacing w:val="-2"/>
          <w:sz w:val="22"/>
        </w:rPr>
        <w:t>records</w:t>
      </w:r>
    </w:p>
    <w:p>
      <w:pPr>
        <w:pStyle w:val="12"/>
        <w:numPr>
          <w:ilvl w:val="2"/>
          <w:numId w:val="2"/>
        </w:numPr>
        <w:tabs>
          <w:tab w:val="left" w:pos="821"/>
        </w:tabs>
        <w:spacing w:before="40" w:after="0" w:line="271" w:lineRule="auto"/>
        <w:ind w:left="821" w:right="606" w:hanging="360"/>
        <w:jc w:val="left"/>
        <w:rPr>
          <w:rFonts w:ascii="Symbol" w:hAnsi="Symbol"/>
          <w:sz w:val="22"/>
        </w:rPr>
      </w:pPr>
      <w:r>
        <w:rPr>
          <w:sz w:val="22"/>
        </w:rPr>
        <w:t>Optimize extracts to speed up future queries by materializing calculations, removing columns and the use of accelerated views</w:t>
      </w:r>
    </w:p>
    <w:p>
      <w:pPr>
        <w:pStyle w:val="4"/>
        <w:spacing w:before="164"/>
      </w:pPr>
      <w:r>
        <w:t>Reduce</w:t>
      </w:r>
      <w:r>
        <w:rPr>
          <w:spacing w:val="-2"/>
        </w:rPr>
        <w:t xml:space="preserve"> </w:t>
      </w:r>
      <w:r>
        <w:t>the</w:t>
      </w:r>
      <w:r>
        <w:rPr>
          <w:spacing w:val="-2"/>
        </w:rPr>
        <w:t xml:space="preserve"> </w:t>
      </w:r>
      <w:r>
        <w:t>marks</w:t>
      </w:r>
      <w:r>
        <w:rPr>
          <w:spacing w:val="-2"/>
        </w:rPr>
        <w:t xml:space="preserve"> </w:t>
      </w:r>
      <w:r>
        <w:t>(data</w:t>
      </w:r>
      <w:r>
        <w:rPr>
          <w:spacing w:val="-2"/>
        </w:rPr>
        <w:t xml:space="preserve"> </w:t>
      </w:r>
      <w:r>
        <w:t>points)</w:t>
      </w:r>
      <w:r>
        <w:rPr>
          <w:spacing w:val="-3"/>
        </w:rPr>
        <w:t xml:space="preserve"> </w:t>
      </w:r>
      <w:r>
        <w:t>in</w:t>
      </w:r>
      <w:r>
        <w:rPr>
          <w:spacing w:val="-3"/>
        </w:rPr>
        <w:t xml:space="preserve"> </w:t>
      </w:r>
      <w:r>
        <w:t>your</w:t>
      </w:r>
      <w:r>
        <w:rPr>
          <w:spacing w:val="-4"/>
        </w:rPr>
        <w:t xml:space="preserve"> view</w:t>
      </w:r>
    </w:p>
    <w:p>
      <w:pPr>
        <w:pStyle w:val="12"/>
        <w:numPr>
          <w:ilvl w:val="2"/>
          <w:numId w:val="2"/>
        </w:numPr>
        <w:tabs>
          <w:tab w:val="left" w:pos="821"/>
        </w:tabs>
        <w:spacing w:before="198" w:after="0" w:line="273" w:lineRule="auto"/>
        <w:ind w:left="821" w:right="602" w:hanging="360"/>
        <w:jc w:val="both"/>
        <w:rPr>
          <w:rFonts w:ascii="Symbol" w:hAnsi="Symbol"/>
          <w:sz w:val="22"/>
        </w:rPr>
      </w:pPr>
      <w:r>
        <w:rPr>
          <w:sz w:val="22"/>
        </w:rPr>
        <w:t>Practice</w:t>
      </w:r>
      <w:r>
        <w:rPr>
          <w:spacing w:val="-16"/>
          <w:sz w:val="22"/>
        </w:rPr>
        <w:t xml:space="preserve"> </w:t>
      </w:r>
      <w:r>
        <w:rPr>
          <w:sz w:val="22"/>
        </w:rPr>
        <w:t>guided</w:t>
      </w:r>
      <w:r>
        <w:rPr>
          <w:spacing w:val="-13"/>
          <w:sz w:val="22"/>
        </w:rPr>
        <w:t xml:space="preserve"> </w:t>
      </w:r>
      <w:r>
        <w:rPr>
          <w:sz w:val="22"/>
        </w:rPr>
        <w:t>analytics.</w:t>
      </w:r>
      <w:r>
        <w:rPr>
          <w:spacing w:val="-15"/>
          <w:sz w:val="22"/>
        </w:rPr>
        <w:t xml:space="preserve"> </w:t>
      </w:r>
      <w:r>
        <w:rPr>
          <w:sz w:val="22"/>
        </w:rPr>
        <w:t>There’s</w:t>
      </w:r>
      <w:r>
        <w:rPr>
          <w:spacing w:val="-16"/>
          <w:sz w:val="22"/>
        </w:rPr>
        <w:t xml:space="preserve"> </w:t>
      </w:r>
      <w:r>
        <w:rPr>
          <w:sz w:val="22"/>
        </w:rPr>
        <w:t>no</w:t>
      </w:r>
      <w:r>
        <w:rPr>
          <w:spacing w:val="-15"/>
          <w:sz w:val="22"/>
        </w:rPr>
        <w:t xml:space="preserve"> </w:t>
      </w:r>
      <w:r>
        <w:rPr>
          <w:sz w:val="22"/>
        </w:rPr>
        <w:t>need</w:t>
      </w:r>
      <w:r>
        <w:rPr>
          <w:spacing w:val="-11"/>
          <w:sz w:val="22"/>
        </w:rPr>
        <w:t xml:space="preserve"> </w:t>
      </w:r>
      <w:r>
        <w:rPr>
          <w:sz w:val="22"/>
        </w:rPr>
        <w:t>to</w:t>
      </w:r>
      <w:r>
        <w:rPr>
          <w:spacing w:val="-11"/>
          <w:sz w:val="22"/>
        </w:rPr>
        <w:t xml:space="preserve"> </w:t>
      </w:r>
      <w:r>
        <w:rPr>
          <w:sz w:val="22"/>
        </w:rPr>
        <w:t>fit</w:t>
      </w:r>
      <w:r>
        <w:rPr>
          <w:spacing w:val="-16"/>
          <w:sz w:val="22"/>
        </w:rPr>
        <w:t xml:space="preserve"> </w:t>
      </w:r>
      <w:r>
        <w:rPr>
          <w:sz w:val="22"/>
        </w:rPr>
        <w:t>everything</w:t>
      </w:r>
      <w:r>
        <w:rPr>
          <w:spacing w:val="-15"/>
          <w:sz w:val="22"/>
        </w:rPr>
        <w:t xml:space="preserve"> </w:t>
      </w:r>
      <w:r>
        <w:rPr>
          <w:sz w:val="22"/>
        </w:rPr>
        <w:t>you</w:t>
      </w:r>
      <w:r>
        <w:rPr>
          <w:spacing w:val="-11"/>
          <w:sz w:val="22"/>
        </w:rPr>
        <w:t xml:space="preserve"> </w:t>
      </w:r>
      <w:r>
        <w:rPr>
          <w:sz w:val="22"/>
        </w:rPr>
        <w:t>plan</w:t>
      </w:r>
      <w:r>
        <w:rPr>
          <w:spacing w:val="-11"/>
          <w:sz w:val="22"/>
        </w:rPr>
        <w:t xml:space="preserve"> </w:t>
      </w:r>
      <w:r>
        <w:rPr>
          <w:sz w:val="22"/>
        </w:rPr>
        <w:t>to</w:t>
      </w:r>
      <w:r>
        <w:rPr>
          <w:spacing w:val="-11"/>
          <w:sz w:val="22"/>
        </w:rPr>
        <w:t xml:space="preserve"> </w:t>
      </w:r>
      <w:r>
        <w:rPr>
          <w:sz w:val="22"/>
        </w:rPr>
        <w:t>show</w:t>
      </w:r>
      <w:r>
        <w:rPr>
          <w:spacing w:val="-13"/>
          <w:sz w:val="22"/>
        </w:rPr>
        <w:t xml:space="preserve"> </w:t>
      </w:r>
      <w:r>
        <w:rPr>
          <w:sz w:val="22"/>
        </w:rPr>
        <w:t>in</w:t>
      </w:r>
      <w:r>
        <w:rPr>
          <w:spacing w:val="-16"/>
          <w:sz w:val="22"/>
        </w:rPr>
        <w:t xml:space="preserve"> </w:t>
      </w:r>
      <w:r>
        <w:rPr>
          <w:sz w:val="22"/>
        </w:rPr>
        <w:t>a</w:t>
      </w:r>
      <w:r>
        <w:rPr>
          <w:spacing w:val="-10"/>
          <w:sz w:val="22"/>
        </w:rPr>
        <w:t xml:space="preserve"> </w:t>
      </w:r>
      <w:r>
        <w:rPr>
          <w:sz w:val="22"/>
        </w:rPr>
        <w:t>single view.</w:t>
      </w:r>
      <w:r>
        <w:rPr>
          <w:spacing w:val="-16"/>
          <w:sz w:val="22"/>
        </w:rPr>
        <w:t xml:space="preserve"> </w:t>
      </w:r>
      <w:r>
        <w:rPr>
          <w:sz w:val="22"/>
        </w:rPr>
        <w:t>Compile</w:t>
      </w:r>
      <w:r>
        <w:rPr>
          <w:spacing w:val="-15"/>
          <w:sz w:val="22"/>
        </w:rPr>
        <w:t xml:space="preserve"> </w:t>
      </w:r>
      <w:r>
        <w:rPr>
          <w:sz w:val="22"/>
        </w:rPr>
        <w:t>related</w:t>
      </w:r>
      <w:r>
        <w:rPr>
          <w:spacing w:val="-15"/>
          <w:sz w:val="22"/>
        </w:rPr>
        <w:t xml:space="preserve"> </w:t>
      </w:r>
      <w:r>
        <w:rPr>
          <w:sz w:val="22"/>
        </w:rPr>
        <w:t>views</w:t>
      </w:r>
      <w:r>
        <w:rPr>
          <w:spacing w:val="-16"/>
          <w:sz w:val="22"/>
        </w:rPr>
        <w:t xml:space="preserve"> </w:t>
      </w:r>
      <w:r>
        <w:rPr>
          <w:sz w:val="22"/>
        </w:rPr>
        <w:t>and</w:t>
      </w:r>
      <w:r>
        <w:rPr>
          <w:spacing w:val="-15"/>
          <w:sz w:val="22"/>
        </w:rPr>
        <w:t xml:space="preserve"> </w:t>
      </w:r>
      <w:r>
        <w:rPr>
          <w:sz w:val="22"/>
        </w:rPr>
        <w:t>connect</w:t>
      </w:r>
      <w:r>
        <w:rPr>
          <w:spacing w:val="-15"/>
          <w:sz w:val="22"/>
        </w:rPr>
        <w:t xml:space="preserve"> </w:t>
      </w:r>
      <w:r>
        <w:rPr>
          <w:sz w:val="22"/>
        </w:rPr>
        <w:t>them</w:t>
      </w:r>
      <w:r>
        <w:rPr>
          <w:spacing w:val="-15"/>
          <w:sz w:val="22"/>
        </w:rPr>
        <w:t xml:space="preserve"> </w:t>
      </w:r>
      <w:r>
        <w:rPr>
          <w:sz w:val="22"/>
        </w:rPr>
        <w:t>with</w:t>
      </w:r>
      <w:r>
        <w:rPr>
          <w:spacing w:val="-16"/>
          <w:sz w:val="22"/>
        </w:rPr>
        <w:t xml:space="preserve"> </w:t>
      </w:r>
      <w:r>
        <w:rPr>
          <w:sz w:val="22"/>
        </w:rPr>
        <w:t>action</w:t>
      </w:r>
      <w:r>
        <w:rPr>
          <w:spacing w:val="-15"/>
          <w:sz w:val="22"/>
        </w:rPr>
        <w:t xml:space="preserve"> </w:t>
      </w:r>
      <w:r>
        <w:rPr>
          <w:sz w:val="22"/>
        </w:rPr>
        <w:t>filters</w:t>
      </w:r>
      <w:r>
        <w:rPr>
          <w:spacing w:val="-15"/>
          <w:sz w:val="22"/>
        </w:rPr>
        <w:t xml:space="preserve"> </w:t>
      </w:r>
      <w:r>
        <w:rPr>
          <w:sz w:val="22"/>
        </w:rPr>
        <w:t>to</w:t>
      </w:r>
      <w:r>
        <w:rPr>
          <w:spacing w:val="-16"/>
          <w:sz w:val="22"/>
        </w:rPr>
        <w:t xml:space="preserve"> </w:t>
      </w:r>
      <w:r>
        <w:rPr>
          <w:sz w:val="22"/>
        </w:rPr>
        <w:t>travel</w:t>
      </w:r>
      <w:r>
        <w:rPr>
          <w:spacing w:val="-15"/>
          <w:sz w:val="22"/>
        </w:rPr>
        <w:t xml:space="preserve"> </w:t>
      </w:r>
      <w:r>
        <w:rPr>
          <w:sz w:val="22"/>
        </w:rPr>
        <w:t>from</w:t>
      </w:r>
      <w:r>
        <w:rPr>
          <w:spacing w:val="-15"/>
          <w:sz w:val="22"/>
        </w:rPr>
        <w:t xml:space="preserve"> </w:t>
      </w:r>
      <w:r>
        <w:rPr>
          <w:sz w:val="22"/>
        </w:rPr>
        <w:t>overview to highly-granular views at the speed of thought.</w:t>
      </w:r>
    </w:p>
    <w:p>
      <w:pPr>
        <w:pStyle w:val="12"/>
        <w:numPr>
          <w:ilvl w:val="2"/>
          <w:numId w:val="2"/>
        </w:numPr>
        <w:tabs>
          <w:tab w:val="left" w:pos="819"/>
        </w:tabs>
        <w:spacing w:before="6" w:after="0" w:line="240" w:lineRule="auto"/>
        <w:ind w:left="819" w:right="0" w:hanging="359"/>
        <w:jc w:val="both"/>
        <w:rPr>
          <w:rFonts w:ascii="Symbol" w:hAnsi="Symbol"/>
          <w:sz w:val="22"/>
        </w:rPr>
      </w:pPr>
      <w:r>
        <w:rPr>
          <w:sz w:val="22"/>
        </w:rPr>
        <w:t>Remove</w:t>
      </w:r>
      <w:r>
        <w:rPr>
          <w:spacing w:val="-3"/>
          <w:sz w:val="22"/>
        </w:rPr>
        <w:t xml:space="preserve"> </w:t>
      </w:r>
      <w:r>
        <w:rPr>
          <w:sz w:val="22"/>
        </w:rPr>
        <w:t>unneeded</w:t>
      </w:r>
      <w:r>
        <w:rPr>
          <w:spacing w:val="-3"/>
          <w:sz w:val="22"/>
        </w:rPr>
        <w:t xml:space="preserve"> </w:t>
      </w:r>
      <w:r>
        <w:rPr>
          <w:sz w:val="22"/>
        </w:rPr>
        <w:t>dimensions</w:t>
      </w:r>
      <w:r>
        <w:rPr>
          <w:spacing w:val="-6"/>
          <w:sz w:val="22"/>
        </w:rPr>
        <w:t xml:space="preserve"> </w:t>
      </w:r>
      <w:r>
        <w:rPr>
          <w:sz w:val="22"/>
        </w:rPr>
        <w:t>from</w:t>
      </w:r>
      <w:r>
        <w:rPr>
          <w:spacing w:val="-4"/>
          <w:sz w:val="22"/>
        </w:rPr>
        <w:t xml:space="preserve"> </w:t>
      </w:r>
      <w:r>
        <w:rPr>
          <w:sz w:val="22"/>
        </w:rPr>
        <w:t>the</w:t>
      </w:r>
      <w:r>
        <w:rPr>
          <w:spacing w:val="-2"/>
          <w:sz w:val="22"/>
        </w:rPr>
        <w:t xml:space="preserve"> </w:t>
      </w:r>
      <w:r>
        <w:rPr>
          <w:sz w:val="22"/>
        </w:rPr>
        <w:t>detail</w:t>
      </w:r>
      <w:r>
        <w:rPr>
          <w:spacing w:val="-5"/>
          <w:sz w:val="22"/>
        </w:rPr>
        <w:t xml:space="preserve"> </w:t>
      </w:r>
      <w:r>
        <w:rPr>
          <w:spacing w:val="-2"/>
          <w:sz w:val="22"/>
        </w:rPr>
        <w:t>shelf.</w:t>
      </w:r>
    </w:p>
    <w:p>
      <w:pPr>
        <w:pStyle w:val="12"/>
        <w:numPr>
          <w:ilvl w:val="2"/>
          <w:numId w:val="2"/>
        </w:numPr>
        <w:tabs>
          <w:tab w:val="left" w:pos="819"/>
        </w:tabs>
        <w:spacing w:before="36" w:after="0" w:line="240" w:lineRule="auto"/>
        <w:ind w:left="819" w:right="0" w:hanging="359"/>
        <w:jc w:val="both"/>
        <w:rPr>
          <w:rFonts w:ascii="Symbol" w:hAnsi="Symbol"/>
          <w:sz w:val="22"/>
        </w:rPr>
      </w:pPr>
      <w:r>
        <w:rPr>
          <w:sz w:val="22"/>
        </w:rPr>
        <w:t>Explore.</w:t>
      </w:r>
      <w:r>
        <w:rPr>
          <w:spacing w:val="-7"/>
          <w:sz w:val="22"/>
        </w:rPr>
        <w:t xml:space="preserve"> </w:t>
      </w:r>
      <w:r>
        <w:rPr>
          <w:sz w:val="22"/>
        </w:rPr>
        <w:t>Try</w:t>
      </w:r>
      <w:r>
        <w:rPr>
          <w:spacing w:val="-4"/>
          <w:sz w:val="22"/>
        </w:rPr>
        <w:t xml:space="preserve"> </w:t>
      </w:r>
      <w:r>
        <w:rPr>
          <w:sz w:val="22"/>
        </w:rPr>
        <w:t>displaying</w:t>
      </w:r>
      <w:r>
        <w:rPr>
          <w:spacing w:val="-6"/>
          <w:sz w:val="22"/>
        </w:rPr>
        <w:t xml:space="preserve"> </w:t>
      </w:r>
      <w:r>
        <w:rPr>
          <w:sz w:val="22"/>
        </w:rPr>
        <w:t>your</w:t>
      </w:r>
      <w:r>
        <w:rPr>
          <w:spacing w:val="-2"/>
          <w:sz w:val="22"/>
        </w:rPr>
        <w:t xml:space="preserve"> </w:t>
      </w:r>
      <w:r>
        <w:rPr>
          <w:sz w:val="22"/>
        </w:rPr>
        <w:t>data</w:t>
      </w:r>
      <w:r>
        <w:rPr>
          <w:spacing w:val="-2"/>
          <w:sz w:val="22"/>
        </w:rPr>
        <w:t xml:space="preserve"> </w:t>
      </w:r>
      <w:r>
        <w:rPr>
          <w:sz w:val="22"/>
        </w:rPr>
        <w:t>in</w:t>
      </w:r>
      <w:r>
        <w:rPr>
          <w:spacing w:val="-1"/>
          <w:sz w:val="22"/>
        </w:rPr>
        <w:t xml:space="preserve"> </w:t>
      </w:r>
      <w:r>
        <w:rPr>
          <w:sz w:val="22"/>
        </w:rPr>
        <w:t>different</w:t>
      </w:r>
      <w:r>
        <w:rPr>
          <w:spacing w:val="-5"/>
          <w:sz w:val="22"/>
        </w:rPr>
        <w:t xml:space="preserve"> </w:t>
      </w:r>
      <w:r>
        <w:rPr>
          <w:sz w:val="22"/>
        </w:rPr>
        <w:t>types</w:t>
      </w:r>
      <w:r>
        <w:rPr>
          <w:spacing w:val="-4"/>
          <w:sz w:val="22"/>
        </w:rPr>
        <w:t xml:space="preserve"> </w:t>
      </w:r>
      <w:r>
        <w:rPr>
          <w:sz w:val="22"/>
        </w:rPr>
        <w:t>of</w:t>
      </w:r>
      <w:r>
        <w:rPr>
          <w:spacing w:val="-4"/>
          <w:sz w:val="22"/>
        </w:rPr>
        <w:t xml:space="preserve"> </w:t>
      </w:r>
      <w:r>
        <w:rPr>
          <w:spacing w:val="-2"/>
          <w:sz w:val="22"/>
        </w:rPr>
        <w:t>views.</w:t>
      </w:r>
    </w:p>
    <w:p>
      <w:pPr>
        <w:pStyle w:val="4"/>
        <w:spacing w:before="195"/>
      </w:pPr>
      <w:r>
        <w:t>Limit</w:t>
      </w:r>
      <w:r>
        <w:rPr>
          <w:spacing w:val="-1"/>
        </w:rPr>
        <w:t xml:space="preserve"> </w:t>
      </w:r>
      <w:r>
        <w:t>your</w:t>
      </w:r>
      <w:r>
        <w:rPr>
          <w:spacing w:val="-2"/>
        </w:rPr>
        <w:t xml:space="preserve"> </w:t>
      </w:r>
      <w:r>
        <w:t>filters</w:t>
      </w:r>
      <w:r>
        <w:rPr>
          <w:spacing w:val="-1"/>
        </w:rPr>
        <w:t xml:space="preserve"> </w:t>
      </w:r>
      <w:r>
        <w:t>by</w:t>
      </w:r>
      <w:r>
        <w:rPr>
          <w:spacing w:val="-3"/>
        </w:rPr>
        <w:t xml:space="preserve"> </w:t>
      </w:r>
      <w:r>
        <w:t>number</w:t>
      </w:r>
      <w:r>
        <w:rPr>
          <w:spacing w:val="-3"/>
        </w:rPr>
        <w:t xml:space="preserve"> </w:t>
      </w:r>
      <w:r>
        <w:t>and</w:t>
      </w:r>
      <w:r>
        <w:rPr>
          <w:spacing w:val="-1"/>
        </w:rPr>
        <w:t xml:space="preserve"> </w:t>
      </w:r>
      <w:r>
        <w:rPr>
          <w:spacing w:val="-4"/>
        </w:rPr>
        <w:t>type</w:t>
      </w:r>
    </w:p>
    <w:p>
      <w:pPr>
        <w:pStyle w:val="12"/>
        <w:numPr>
          <w:ilvl w:val="2"/>
          <w:numId w:val="2"/>
        </w:numPr>
        <w:tabs>
          <w:tab w:val="left" w:pos="821"/>
        </w:tabs>
        <w:spacing w:before="197" w:after="0" w:line="276" w:lineRule="auto"/>
        <w:ind w:left="821" w:right="594" w:hanging="360"/>
        <w:jc w:val="both"/>
        <w:rPr>
          <w:rFonts w:ascii="Symbol" w:hAnsi="Symbol"/>
          <w:sz w:val="20"/>
        </w:rPr>
      </w:pPr>
      <w:r>
        <w:rPr>
          <w:sz w:val="22"/>
        </w:rPr>
        <w:t>Reduce the number of filters in use. Excessive filters on a view will create a more complex query, which takes longer to return results. Double-check your filters and remove any that aren’t necessary.</w:t>
      </w:r>
    </w:p>
    <w:p>
      <w:pPr>
        <w:pStyle w:val="12"/>
        <w:numPr>
          <w:ilvl w:val="2"/>
          <w:numId w:val="2"/>
        </w:numPr>
        <w:tabs>
          <w:tab w:val="left" w:pos="821"/>
        </w:tabs>
        <w:spacing w:before="163" w:after="0" w:line="276" w:lineRule="auto"/>
        <w:ind w:left="821" w:right="597" w:hanging="360"/>
        <w:jc w:val="both"/>
        <w:rPr>
          <w:rFonts w:ascii="Symbol" w:hAnsi="Symbol"/>
          <w:sz w:val="20"/>
        </w:rPr>
      </w:pPr>
      <w:r>
        <w:rPr>
          <w:sz w:val="22"/>
        </w:rPr>
        <w:t>Use an include filter. Exclude filters load the entire domain of a dimension, while include</w:t>
      </w:r>
      <w:r>
        <w:rPr>
          <w:spacing w:val="-16"/>
          <w:sz w:val="22"/>
        </w:rPr>
        <w:t xml:space="preserve"> </w:t>
      </w:r>
      <w:r>
        <w:rPr>
          <w:sz w:val="22"/>
        </w:rPr>
        <w:t>filters</w:t>
      </w:r>
      <w:r>
        <w:rPr>
          <w:spacing w:val="-15"/>
          <w:sz w:val="22"/>
        </w:rPr>
        <w:t xml:space="preserve"> </w:t>
      </w:r>
      <w:r>
        <w:rPr>
          <w:sz w:val="22"/>
        </w:rPr>
        <w:t>do</w:t>
      </w:r>
      <w:r>
        <w:rPr>
          <w:spacing w:val="-15"/>
          <w:sz w:val="22"/>
        </w:rPr>
        <w:t xml:space="preserve"> </w:t>
      </w:r>
      <w:r>
        <w:rPr>
          <w:sz w:val="22"/>
        </w:rPr>
        <w:t>not.</w:t>
      </w:r>
      <w:r>
        <w:rPr>
          <w:spacing w:val="-16"/>
          <w:sz w:val="22"/>
        </w:rPr>
        <w:t xml:space="preserve"> </w:t>
      </w:r>
      <w:r>
        <w:rPr>
          <w:sz w:val="22"/>
        </w:rPr>
        <w:t>An</w:t>
      </w:r>
      <w:r>
        <w:rPr>
          <w:spacing w:val="-14"/>
          <w:sz w:val="22"/>
        </w:rPr>
        <w:t xml:space="preserve"> </w:t>
      </w:r>
      <w:r>
        <w:rPr>
          <w:sz w:val="22"/>
        </w:rPr>
        <w:t>include</w:t>
      </w:r>
      <w:r>
        <w:rPr>
          <w:spacing w:val="-11"/>
          <w:sz w:val="22"/>
        </w:rPr>
        <w:t xml:space="preserve"> </w:t>
      </w:r>
      <w:r>
        <w:rPr>
          <w:sz w:val="22"/>
        </w:rPr>
        <w:t>filter</w:t>
      </w:r>
      <w:r>
        <w:rPr>
          <w:spacing w:val="-13"/>
          <w:sz w:val="22"/>
        </w:rPr>
        <w:t xml:space="preserve"> </w:t>
      </w:r>
      <w:r>
        <w:rPr>
          <w:sz w:val="22"/>
        </w:rPr>
        <w:t>runs</w:t>
      </w:r>
      <w:r>
        <w:rPr>
          <w:spacing w:val="-16"/>
          <w:sz w:val="22"/>
        </w:rPr>
        <w:t xml:space="preserve"> </w:t>
      </w:r>
      <w:r>
        <w:rPr>
          <w:sz w:val="22"/>
        </w:rPr>
        <w:t>much</w:t>
      </w:r>
      <w:r>
        <w:rPr>
          <w:spacing w:val="-12"/>
          <w:sz w:val="22"/>
        </w:rPr>
        <w:t xml:space="preserve"> </w:t>
      </w:r>
      <w:r>
        <w:rPr>
          <w:sz w:val="22"/>
        </w:rPr>
        <w:t>faster</w:t>
      </w:r>
      <w:r>
        <w:rPr>
          <w:spacing w:val="-13"/>
          <w:sz w:val="22"/>
        </w:rPr>
        <w:t xml:space="preserve"> </w:t>
      </w:r>
      <w:r>
        <w:rPr>
          <w:sz w:val="22"/>
        </w:rPr>
        <w:t>than</w:t>
      </w:r>
      <w:r>
        <w:rPr>
          <w:spacing w:val="-12"/>
          <w:sz w:val="22"/>
        </w:rPr>
        <w:t xml:space="preserve"> </w:t>
      </w:r>
      <w:r>
        <w:rPr>
          <w:sz w:val="22"/>
        </w:rPr>
        <w:t>an</w:t>
      </w:r>
      <w:r>
        <w:rPr>
          <w:spacing w:val="-12"/>
          <w:sz w:val="22"/>
        </w:rPr>
        <w:t xml:space="preserve"> </w:t>
      </w:r>
      <w:r>
        <w:rPr>
          <w:sz w:val="22"/>
        </w:rPr>
        <w:t>exclude</w:t>
      </w:r>
      <w:r>
        <w:rPr>
          <w:spacing w:val="-12"/>
          <w:sz w:val="22"/>
        </w:rPr>
        <w:t xml:space="preserve"> </w:t>
      </w:r>
      <w:r>
        <w:rPr>
          <w:sz w:val="22"/>
        </w:rPr>
        <w:t>filter,</w:t>
      </w:r>
      <w:r>
        <w:rPr>
          <w:spacing w:val="-16"/>
          <w:sz w:val="22"/>
        </w:rPr>
        <w:t xml:space="preserve"> </w:t>
      </w:r>
      <w:r>
        <w:rPr>
          <w:sz w:val="22"/>
        </w:rPr>
        <w:t>especially for dimensions with many members.</w:t>
      </w:r>
    </w:p>
    <w:p>
      <w:pPr>
        <w:pStyle w:val="12"/>
        <w:numPr>
          <w:ilvl w:val="2"/>
          <w:numId w:val="2"/>
        </w:numPr>
        <w:tabs>
          <w:tab w:val="left" w:pos="821"/>
        </w:tabs>
        <w:spacing w:before="157" w:after="0" w:line="278" w:lineRule="auto"/>
        <w:ind w:left="821" w:right="592" w:hanging="360"/>
        <w:jc w:val="both"/>
        <w:rPr>
          <w:rFonts w:ascii="Symbol" w:hAnsi="Symbol"/>
          <w:sz w:val="20"/>
        </w:rPr>
      </w:pPr>
      <w:r>
        <w:fldChar w:fldCharType="begin"/>
      </w:r>
      <w:r>
        <w:instrText xml:space="preserve"> HYPERLINK "http://onlinehelp.tableau.com/current/pro/online/mac/en-us/help.htm#filtering_add_dragfields_dates.html" \h </w:instrText>
      </w:r>
      <w:r>
        <w:fldChar w:fldCharType="separate"/>
      </w:r>
      <w:r>
        <w:rPr>
          <w:color w:val="0462C1"/>
          <w:sz w:val="22"/>
          <w:u w:val="single" w:color="0462C1"/>
        </w:rPr>
        <w:t>Use</w:t>
      </w:r>
      <w:r>
        <w:rPr>
          <w:color w:val="0462C1"/>
          <w:spacing w:val="-1"/>
          <w:sz w:val="22"/>
          <w:u w:val="single" w:color="0462C1"/>
        </w:rPr>
        <w:t xml:space="preserve"> </w:t>
      </w:r>
      <w:r>
        <w:rPr>
          <w:color w:val="0462C1"/>
          <w:sz w:val="22"/>
          <w:u w:val="single" w:color="0462C1"/>
        </w:rPr>
        <w:t>a</w:t>
      </w:r>
      <w:r>
        <w:rPr>
          <w:color w:val="0462C1"/>
          <w:spacing w:val="-1"/>
          <w:sz w:val="22"/>
          <w:u w:val="single" w:color="0462C1"/>
        </w:rPr>
        <w:t xml:space="preserve"> </w:t>
      </w:r>
      <w:r>
        <w:rPr>
          <w:color w:val="0462C1"/>
          <w:sz w:val="22"/>
          <w:u w:val="single" w:color="0462C1"/>
        </w:rPr>
        <w:t>continuous</w:t>
      </w:r>
      <w:r>
        <w:rPr>
          <w:color w:val="0462C1"/>
          <w:spacing w:val="-4"/>
          <w:sz w:val="22"/>
          <w:u w:val="single" w:color="0462C1"/>
        </w:rPr>
        <w:t xml:space="preserve"> </w:t>
      </w:r>
      <w:r>
        <w:rPr>
          <w:color w:val="0462C1"/>
          <w:sz w:val="22"/>
          <w:u w:val="single" w:color="0462C1"/>
        </w:rPr>
        <w:t>date</w:t>
      </w:r>
      <w:r>
        <w:rPr>
          <w:color w:val="0462C1"/>
          <w:spacing w:val="-1"/>
          <w:sz w:val="22"/>
          <w:u w:val="single" w:color="0462C1"/>
        </w:rPr>
        <w:t xml:space="preserve"> </w:t>
      </w:r>
      <w:r>
        <w:rPr>
          <w:color w:val="0462C1"/>
          <w:sz w:val="22"/>
          <w:u w:val="single" w:color="0462C1"/>
        </w:rPr>
        <w:t>filter</w:t>
      </w:r>
      <w:r>
        <w:rPr>
          <w:color w:val="0462C1"/>
          <w:sz w:val="22"/>
          <w:u w:val="single" w:color="0462C1"/>
        </w:rPr>
        <w:fldChar w:fldCharType="end"/>
      </w:r>
      <w:r>
        <w:rPr>
          <w:sz w:val="22"/>
          <w:u w:val="none"/>
        </w:rPr>
        <w:t>.</w:t>
      </w:r>
      <w:r>
        <w:rPr>
          <w:spacing w:val="-5"/>
          <w:sz w:val="22"/>
          <w:u w:val="none"/>
        </w:rPr>
        <w:t xml:space="preserve"> </w:t>
      </w:r>
      <w:r>
        <w:rPr>
          <w:sz w:val="22"/>
          <w:u w:val="none"/>
        </w:rPr>
        <w:t>Continuous</w:t>
      </w:r>
      <w:r>
        <w:rPr>
          <w:spacing w:val="-4"/>
          <w:sz w:val="22"/>
          <w:u w:val="none"/>
        </w:rPr>
        <w:t xml:space="preserve"> </w:t>
      </w:r>
      <w:r>
        <w:rPr>
          <w:sz w:val="22"/>
          <w:u w:val="none"/>
        </w:rPr>
        <w:t>date</w:t>
      </w:r>
      <w:r>
        <w:rPr>
          <w:spacing w:val="-1"/>
          <w:sz w:val="22"/>
          <w:u w:val="none"/>
        </w:rPr>
        <w:t xml:space="preserve"> </w:t>
      </w:r>
      <w:r>
        <w:rPr>
          <w:sz w:val="22"/>
          <w:u w:val="none"/>
        </w:rPr>
        <w:t>filters</w:t>
      </w:r>
      <w:r>
        <w:rPr>
          <w:spacing w:val="-4"/>
          <w:sz w:val="22"/>
          <w:u w:val="none"/>
        </w:rPr>
        <w:t xml:space="preserve"> </w:t>
      </w:r>
      <w:r>
        <w:rPr>
          <w:sz w:val="22"/>
          <w:u w:val="none"/>
        </w:rPr>
        <w:t>(relative</w:t>
      </w:r>
      <w:r>
        <w:rPr>
          <w:spacing w:val="-1"/>
          <w:sz w:val="22"/>
          <w:u w:val="none"/>
        </w:rPr>
        <w:t xml:space="preserve"> </w:t>
      </w:r>
      <w:r>
        <w:rPr>
          <w:sz w:val="22"/>
          <w:u w:val="none"/>
        </w:rPr>
        <w:t>and</w:t>
      </w:r>
      <w:r>
        <w:rPr>
          <w:spacing w:val="-1"/>
          <w:sz w:val="22"/>
          <w:u w:val="none"/>
        </w:rPr>
        <w:t xml:space="preserve"> </w:t>
      </w:r>
      <w:r>
        <w:rPr>
          <w:sz w:val="22"/>
          <w:u w:val="none"/>
        </w:rPr>
        <w:t>range-of-date</w:t>
      </w:r>
      <w:r>
        <w:rPr>
          <w:spacing w:val="-1"/>
          <w:sz w:val="22"/>
          <w:u w:val="none"/>
        </w:rPr>
        <w:t xml:space="preserve"> </w:t>
      </w:r>
      <w:r>
        <w:rPr>
          <w:sz w:val="22"/>
          <w:u w:val="none"/>
        </w:rPr>
        <w:t>filters) can take advantage of the indexing properties in your database and are faster than discrete date filters.</w:t>
      </w:r>
    </w:p>
    <w:p>
      <w:pPr>
        <w:pStyle w:val="12"/>
        <w:numPr>
          <w:ilvl w:val="2"/>
          <w:numId w:val="2"/>
        </w:numPr>
        <w:tabs>
          <w:tab w:val="left" w:pos="821"/>
        </w:tabs>
        <w:spacing w:before="155" w:after="0" w:line="276" w:lineRule="auto"/>
        <w:ind w:left="821" w:right="601" w:hanging="360"/>
        <w:jc w:val="both"/>
        <w:rPr>
          <w:rFonts w:ascii="Symbol" w:hAnsi="Symbol"/>
          <w:sz w:val="20"/>
        </w:rPr>
      </w:pPr>
      <w:r>
        <w:fldChar w:fldCharType="begin"/>
      </w:r>
      <w:r>
        <w:instrText xml:space="preserve"> HYPERLINK "http://www.tableau.com/learn/tutorials/on-demand/logical-calculations" \h </w:instrText>
      </w:r>
      <w:r>
        <w:fldChar w:fldCharType="separate"/>
      </w:r>
      <w:r>
        <w:rPr>
          <w:color w:val="0462C1"/>
          <w:sz w:val="22"/>
          <w:u w:val="single" w:color="0462C1"/>
        </w:rPr>
        <w:t>Use Boolean or numeric filters</w:t>
      </w:r>
      <w:r>
        <w:rPr>
          <w:color w:val="0462C1"/>
          <w:sz w:val="22"/>
          <w:u w:val="single" w:color="0462C1"/>
        </w:rPr>
        <w:fldChar w:fldCharType="end"/>
      </w:r>
      <w:r>
        <w:rPr>
          <w:sz w:val="22"/>
          <w:u w:val="none"/>
        </w:rPr>
        <w:t>. Computers process integers and Booleans (t/f) much faster than strings.</w:t>
      </w:r>
    </w:p>
    <w:p>
      <w:pPr>
        <w:pStyle w:val="12"/>
        <w:numPr>
          <w:ilvl w:val="2"/>
          <w:numId w:val="2"/>
        </w:numPr>
        <w:tabs>
          <w:tab w:val="left" w:pos="821"/>
        </w:tabs>
        <w:spacing w:before="159" w:after="0" w:line="276" w:lineRule="auto"/>
        <w:ind w:left="821" w:right="598" w:hanging="360"/>
        <w:jc w:val="both"/>
        <w:rPr>
          <w:rFonts w:ascii="Symbol" w:hAnsi="Symbol"/>
          <w:sz w:val="20"/>
        </w:rPr>
      </w:pPr>
      <w:r>
        <w:rPr>
          <w:sz w:val="22"/>
        </w:rPr>
        <w:t>Use</w:t>
      </w:r>
      <w:r>
        <w:rPr>
          <w:spacing w:val="-2"/>
          <w:sz w:val="22"/>
        </w:rPr>
        <w:t xml:space="preserve"> </w:t>
      </w:r>
      <w:r>
        <w:fldChar w:fldCharType="begin"/>
      </w:r>
      <w:r>
        <w:instrText xml:space="preserve"> HYPERLINK "http://onlinehelp.tableau.com/current/pro/online/en-us/help.htm#parameters.html" \h </w:instrText>
      </w:r>
      <w:r>
        <w:fldChar w:fldCharType="separate"/>
      </w:r>
      <w:r>
        <w:rPr>
          <w:color w:val="0462C1"/>
          <w:sz w:val="22"/>
          <w:u w:val="single" w:color="0462C1"/>
        </w:rPr>
        <w:t>parameters</w:t>
      </w:r>
      <w:r>
        <w:rPr>
          <w:color w:val="0462C1"/>
          <w:sz w:val="22"/>
          <w:u w:val="single" w:color="0462C1"/>
        </w:rPr>
        <w:fldChar w:fldCharType="end"/>
      </w:r>
      <w:r>
        <w:rPr>
          <w:color w:val="0462C1"/>
          <w:spacing w:val="-2"/>
          <w:sz w:val="22"/>
          <w:u w:val="none"/>
        </w:rPr>
        <w:t xml:space="preserve"> </w:t>
      </w:r>
      <w:r>
        <w:rPr>
          <w:sz w:val="22"/>
          <w:u w:val="none"/>
        </w:rPr>
        <w:t>and</w:t>
      </w:r>
      <w:r>
        <w:rPr>
          <w:spacing w:val="-6"/>
          <w:sz w:val="22"/>
          <w:u w:val="none"/>
        </w:rPr>
        <w:t xml:space="preserve"> </w:t>
      </w:r>
      <w:r>
        <w:fldChar w:fldCharType="begin"/>
      </w:r>
      <w:r>
        <w:instrText xml:space="preserve"> HYPERLINK "http://onlinehelp.tableau.com/current/pro/online/en-us/help.htm#actions.html" \h </w:instrText>
      </w:r>
      <w:r>
        <w:fldChar w:fldCharType="separate"/>
      </w:r>
      <w:r>
        <w:rPr>
          <w:color w:val="0462C1"/>
          <w:sz w:val="22"/>
          <w:u w:val="single" w:color="0462C1"/>
        </w:rPr>
        <w:t>action</w:t>
      </w:r>
      <w:r>
        <w:rPr>
          <w:color w:val="0462C1"/>
          <w:spacing w:val="-7"/>
          <w:sz w:val="22"/>
          <w:u w:val="single" w:color="0462C1"/>
        </w:rPr>
        <w:t xml:space="preserve"> </w:t>
      </w:r>
      <w:r>
        <w:rPr>
          <w:color w:val="0462C1"/>
          <w:sz w:val="22"/>
          <w:u w:val="single" w:color="0462C1"/>
        </w:rPr>
        <w:t>filters</w:t>
      </w:r>
      <w:r>
        <w:rPr>
          <w:color w:val="0462C1"/>
          <w:sz w:val="22"/>
          <w:u w:val="single" w:color="0462C1"/>
        </w:rPr>
        <w:fldChar w:fldCharType="end"/>
      </w:r>
      <w:r>
        <w:rPr>
          <w:sz w:val="22"/>
          <w:u w:val="none"/>
        </w:rPr>
        <w:t>.</w:t>
      </w:r>
      <w:r>
        <w:rPr>
          <w:spacing w:val="-11"/>
          <w:sz w:val="22"/>
          <w:u w:val="none"/>
        </w:rPr>
        <w:t xml:space="preserve"> </w:t>
      </w:r>
      <w:r>
        <w:rPr>
          <w:sz w:val="22"/>
          <w:u w:val="none"/>
        </w:rPr>
        <w:t>These</w:t>
      </w:r>
      <w:r>
        <w:rPr>
          <w:spacing w:val="-12"/>
          <w:sz w:val="22"/>
          <w:u w:val="none"/>
        </w:rPr>
        <w:t xml:space="preserve"> </w:t>
      </w:r>
      <w:r>
        <w:rPr>
          <w:sz w:val="22"/>
          <w:u w:val="none"/>
        </w:rPr>
        <w:t>reduce</w:t>
      </w:r>
      <w:r>
        <w:rPr>
          <w:spacing w:val="-7"/>
          <w:sz w:val="22"/>
          <w:u w:val="none"/>
        </w:rPr>
        <w:t xml:space="preserve"> </w:t>
      </w:r>
      <w:r>
        <w:rPr>
          <w:sz w:val="22"/>
          <w:u w:val="none"/>
        </w:rPr>
        <w:t>the</w:t>
      </w:r>
      <w:r>
        <w:rPr>
          <w:spacing w:val="-12"/>
          <w:sz w:val="22"/>
          <w:u w:val="none"/>
        </w:rPr>
        <w:t xml:space="preserve"> </w:t>
      </w:r>
      <w:r>
        <w:rPr>
          <w:sz w:val="22"/>
          <w:u w:val="none"/>
        </w:rPr>
        <w:t>query</w:t>
      </w:r>
      <w:r>
        <w:rPr>
          <w:spacing w:val="-10"/>
          <w:sz w:val="22"/>
          <w:u w:val="none"/>
        </w:rPr>
        <w:t xml:space="preserve"> </w:t>
      </w:r>
      <w:r>
        <w:rPr>
          <w:sz w:val="22"/>
          <w:u w:val="none"/>
        </w:rPr>
        <w:t>load</w:t>
      </w:r>
      <w:r>
        <w:rPr>
          <w:spacing w:val="-7"/>
          <w:sz w:val="22"/>
          <w:u w:val="none"/>
        </w:rPr>
        <w:t xml:space="preserve"> </w:t>
      </w:r>
      <w:r>
        <w:rPr>
          <w:sz w:val="22"/>
          <w:u w:val="none"/>
        </w:rPr>
        <w:t>(and</w:t>
      </w:r>
      <w:r>
        <w:rPr>
          <w:spacing w:val="-7"/>
          <w:sz w:val="22"/>
          <w:u w:val="none"/>
        </w:rPr>
        <w:t xml:space="preserve"> </w:t>
      </w:r>
      <w:r>
        <w:rPr>
          <w:sz w:val="22"/>
          <w:u w:val="none"/>
        </w:rPr>
        <w:t>work</w:t>
      </w:r>
      <w:r>
        <w:rPr>
          <w:spacing w:val="-15"/>
          <w:sz w:val="22"/>
          <w:u w:val="none"/>
        </w:rPr>
        <w:t xml:space="preserve"> </w:t>
      </w:r>
      <w:r>
        <w:rPr>
          <w:sz w:val="22"/>
          <w:u w:val="none"/>
        </w:rPr>
        <w:t>across</w:t>
      </w:r>
      <w:r>
        <w:rPr>
          <w:spacing w:val="-15"/>
          <w:sz w:val="22"/>
          <w:u w:val="none"/>
        </w:rPr>
        <w:t xml:space="preserve"> </w:t>
      </w:r>
      <w:r>
        <w:rPr>
          <w:sz w:val="22"/>
          <w:u w:val="none"/>
        </w:rPr>
        <w:t xml:space="preserve">data </w:t>
      </w:r>
      <w:r>
        <w:rPr>
          <w:spacing w:val="-2"/>
          <w:sz w:val="22"/>
          <w:u w:val="none"/>
        </w:rPr>
        <w:t>sources).</w:t>
      </w:r>
    </w:p>
    <w:p>
      <w:pPr>
        <w:pStyle w:val="4"/>
        <w:spacing w:before="158"/>
      </w:pPr>
      <w:r>
        <w:t>Optimize</w:t>
      </w:r>
      <w:r>
        <w:rPr>
          <w:spacing w:val="-2"/>
        </w:rPr>
        <w:t xml:space="preserve"> </w:t>
      </w:r>
      <w:r>
        <w:t>and</w:t>
      </w:r>
      <w:r>
        <w:rPr>
          <w:spacing w:val="-4"/>
        </w:rPr>
        <w:t xml:space="preserve"> </w:t>
      </w:r>
      <w:r>
        <w:t>materialize</w:t>
      </w:r>
      <w:r>
        <w:rPr>
          <w:spacing w:val="-1"/>
        </w:rPr>
        <w:t xml:space="preserve"> </w:t>
      </w:r>
      <w:r>
        <w:t>your</w:t>
      </w:r>
      <w:r>
        <w:rPr>
          <w:spacing w:val="-4"/>
        </w:rPr>
        <w:t xml:space="preserve"> </w:t>
      </w:r>
      <w:r>
        <w:rPr>
          <w:spacing w:val="-2"/>
        </w:rPr>
        <w:t>calculations</w:t>
      </w:r>
    </w:p>
    <w:p>
      <w:pPr>
        <w:pStyle w:val="12"/>
        <w:numPr>
          <w:ilvl w:val="2"/>
          <w:numId w:val="2"/>
        </w:numPr>
        <w:tabs>
          <w:tab w:val="left" w:pos="819"/>
        </w:tabs>
        <w:spacing w:before="202" w:after="0" w:line="240" w:lineRule="auto"/>
        <w:ind w:left="819" w:right="0" w:hanging="359"/>
        <w:jc w:val="both"/>
        <w:rPr>
          <w:rFonts w:ascii="Symbol" w:hAnsi="Symbol"/>
          <w:sz w:val="22"/>
        </w:rPr>
      </w:pPr>
      <w:r>
        <w:rPr>
          <w:sz w:val="22"/>
        </w:rPr>
        <w:t>Perform</w:t>
      </w:r>
      <w:r>
        <w:rPr>
          <w:spacing w:val="-4"/>
          <w:sz w:val="22"/>
        </w:rPr>
        <w:t xml:space="preserve"> </w:t>
      </w:r>
      <w:r>
        <w:rPr>
          <w:sz w:val="22"/>
        </w:rPr>
        <w:t>calculations</w:t>
      </w:r>
      <w:r>
        <w:rPr>
          <w:spacing w:val="-6"/>
          <w:sz w:val="22"/>
        </w:rPr>
        <w:t xml:space="preserve"> </w:t>
      </w:r>
      <w:r>
        <w:rPr>
          <w:sz w:val="22"/>
        </w:rPr>
        <w:t>in</w:t>
      </w:r>
      <w:r>
        <w:rPr>
          <w:spacing w:val="-3"/>
          <w:sz w:val="22"/>
        </w:rPr>
        <w:t xml:space="preserve"> </w:t>
      </w:r>
      <w:r>
        <w:rPr>
          <w:sz w:val="22"/>
        </w:rPr>
        <w:t>the</w:t>
      </w:r>
      <w:r>
        <w:rPr>
          <w:spacing w:val="-2"/>
          <w:sz w:val="22"/>
        </w:rPr>
        <w:t xml:space="preserve"> database</w:t>
      </w:r>
    </w:p>
    <w:p>
      <w:pPr>
        <w:pStyle w:val="12"/>
        <w:numPr>
          <w:ilvl w:val="2"/>
          <w:numId w:val="2"/>
        </w:numPr>
        <w:tabs>
          <w:tab w:val="left" w:pos="819"/>
        </w:tabs>
        <w:spacing w:before="36" w:after="0" w:line="240" w:lineRule="auto"/>
        <w:ind w:left="819" w:right="0" w:hanging="359"/>
        <w:jc w:val="both"/>
        <w:rPr>
          <w:rFonts w:ascii="Symbol" w:hAnsi="Symbol"/>
          <w:sz w:val="22"/>
        </w:rPr>
      </w:pPr>
      <w:r>
        <w:rPr>
          <w:sz w:val="22"/>
        </w:rPr>
        <w:t>Reduce</w:t>
      </w:r>
      <w:r>
        <w:rPr>
          <w:spacing w:val="-2"/>
          <w:sz w:val="22"/>
        </w:rPr>
        <w:t xml:space="preserve"> </w:t>
      </w:r>
      <w:r>
        <w:rPr>
          <w:sz w:val="22"/>
        </w:rPr>
        <w:t>the</w:t>
      </w:r>
      <w:r>
        <w:rPr>
          <w:spacing w:val="-1"/>
          <w:sz w:val="22"/>
        </w:rPr>
        <w:t xml:space="preserve"> </w:t>
      </w:r>
      <w:r>
        <w:rPr>
          <w:sz w:val="22"/>
        </w:rPr>
        <w:t>number</w:t>
      </w:r>
      <w:r>
        <w:rPr>
          <w:spacing w:val="-3"/>
          <w:sz w:val="22"/>
        </w:rPr>
        <w:t xml:space="preserve"> </w:t>
      </w:r>
      <w:r>
        <w:rPr>
          <w:sz w:val="22"/>
        </w:rPr>
        <w:t>of</w:t>
      </w:r>
      <w:r>
        <w:rPr>
          <w:spacing w:val="-5"/>
          <w:sz w:val="22"/>
        </w:rPr>
        <w:t xml:space="preserve"> </w:t>
      </w:r>
      <w:r>
        <w:rPr>
          <w:sz w:val="22"/>
        </w:rPr>
        <w:t>nested</w:t>
      </w:r>
      <w:r>
        <w:rPr>
          <w:spacing w:val="-1"/>
          <w:sz w:val="22"/>
        </w:rPr>
        <w:t xml:space="preserve"> </w:t>
      </w:r>
      <w:r>
        <w:rPr>
          <w:spacing w:val="-2"/>
          <w:sz w:val="22"/>
        </w:rPr>
        <w:t>calculations.</w:t>
      </w:r>
    </w:p>
    <w:p>
      <w:pPr>
        <w:pStyle w:val="7"/>
        <w:spacing w:before="69"/>
      </w:pPr>
    </w:p>
    <w:p>
      <w:pPr>
        <w:pStyle w:val="12"/>
        <w:numPr>
          <w:ilvl w:val="2"/>
          <w:numId w:val="2"/>
        </w:numPr>
        <w:tabs>
          <w:tab w:val="left" w:pos="821"/>
        </w:tabs>
        <w:spacing w:before="0" w:after="0" w:line="237" w:lineRule="auto"/>
        <w:ind w:left="821" w:right="886" w:hanging="360"/>
        <w:jc w:val="left"/>
        <w:rPr>
          <w:rFonts w:ascii="Symbol" w:hAnsi="Symbol"/>
          <w:sz w:val="20"/>
        </w:rPr>
      </w:pPr>
      <w:r>
        <w:rPr>
          <w:sz w:val="22"/>
        </w:rPr>
        <w:t>Reduce</w:t>
      </w:r>
      <w:r>
        <w:rPr>
          <w:spacing w:val="-1"/>
          <w:sz w:val="22"/>
        </w:rPr>
        <w:t xml:space="preserve"> </w:t>
      </w:r>
      <w:r>
        <w:rPr>
          <w:sz w:val="22"/>
        </w:rPr>
        <w:t>the</w:t>
      </w:r>
      <w:r>
        <w:rPr>
          <w:spacing w:val="-1"/>
          <w:sz w:val="22"/>
        </w:rPr>
        <w:t xml:space="preserve"> </w:t>
      </w:r>
      <w:r>
        <w:rPr>
          <w:sz w:val="22"/>
        </w:rPr>
        <w:t>granularity</w:t>
      </w:r>
      <w:r>
        <w:rPr>
          <w:spacing w:val="-4"/>
          <w:sz w:val="22"/>
        </w:rPr>
        <w:t xml:space="preserve"> </w:t>
      </w:r>
      <w:r>
        <w:rPr>
          <w:sz w:val="22"/>
        </w:rPr>
        <w:t>of</w:t>
      </w:r>
      <w:r>
        <w:rPr>
          <w:spacing w:val="-5"/>
          <w:sz w:val="22"/>
        </w:rPr>
        <w:t xml:space="preserve"> </w:t>
      </w:r>
      <w:r>
        <w:rPr>
          <w:sz w:val="22"/>
        </w:rPr>
        <w:t>LOD</w:t>
      </w:r>
      <w:r>
        <w:rPr>
          <w:spacing w:val="-3"/>
          <w:sz w:val="22"/>
        </w:rPr>
        <w:t xml:space="preserve"> </w:t>
      </w:r>
      <w:r>
        <w:rPr>
          <w:sz w:val="22"/>
        </w:rPr>
        <w:t>or</w:t>
      </w:r>
      <w:r>
        <w:rPr>
          <w:spacing w:val="-2"/>
          <w:sz w:val="22"/>
        </w:rPr>
        <w:t xml:space="preserve"> </w:t>
      </w:r>
      <w:r>
        <w:rPr>
          <w:sz w:val="22"/>
        </w:rPr>
        <w:t>table</w:t>
      </w:r>
      <w:r>
        <w:rPr>
          <w:spacing w:val="-1"/>
          <w:sz w:val="22"/>
        </w:rPr>
        <w:t xml:space="preserve"> </w:t>
      </w:r>
      <w:r>
        <w:rPr>
          <w:sz w:val="22"/>
        </w:rPr>
        <w:t>calculations</w:t>
      </w:r>
      <w:r>
        <w:rPr>
          <w:spacing w:val="-4"/>
          <w:sz w:val="22"/>
        </w:rPr>
        <w:t xml:space="preserve"> </w:t>
      </w:r>
      <w:r>
        <w:rPr>
          <w:sz w:val="22"/>
        </w:rPr>
        <w:t>in</w:t>
      </w:r>
      <w:r>
        <w:rPr>
          <w:spacing w:val="-1"/>
          <w:sz w:val="22"/>
        </w:rPr>
        <w:t xml:space="preserve"> </w:t>
      </w:r>
      <w:r>
        <w:rPr>
          <w:sz w:val="22"/>
        </w:rPr>
        <w:t>the</w:t>
      </w:r>
      <w:r>
        <w:rPr>
          <w:spacing w:val="-1"/>
          <w:sz w:val="22"/>
        </w:rPr>
        <w:t xml:space="preserve"> </w:t>
      </w:r>
      <w:r>
        <w:rPr>
          <w:sz w:val="22"/>
        </w:rPr>
        <w:t>view.</w:t>
      </w:r>
      <w:r>
        <w:rPr>
          <w:spacing w:val="-5"/>
          <w:sz w:val="22"/>
        </w:rPr>
        <w:t xml:space="preserve"> </w:t>
      </w:r>
      <w:r>
        <w:rPr>
          <w:sz w:val="22"/>
        </w:rPr>
        <w:t>The</w:t>
      </w:r>
      <w:r>
        <w:rPr>
          <w:spacing w:val="-1"/>
          <w:sz w:val="22"/>
        </w:rPr>
        <w:t xml:space="preserve"> </w:t>
      </w:r>
      <w:r>
        <w:rPr>
          <w:sz w:val="22"/>
        </w:rPr>
        <w:t>more</w:t>
      </w:r>
      <w:r>
        <w:rPr>
          <w:spacing w:val="-1"/>
          <w:sz w:val="22"/>
        </w:rPr>
        <w:t xml:space="preserve"> </w:t>
      </w:r>
      <w:r>
        <w:rPr>
          <w:sz w:val="22"/>
        </w:rPr>
        <w:t>granular the calculation, the longer it takes.</w:t>
      </w:r>
    </w:p>
    <w:p>
      <w:pPr>
        <w:pStyle w:val="12"/>
        <w:numPr>
          <w:ilvl w:val="3"/>
          <w:numId w:val="2"/>
        </w:numPr>
        <w:tabs>
          <w:tab w:val="left" w:pos="1540"/>
        </w:tabs>
        <w:spacing w:before="168" w:after="0" w:line="240" w:lineRule="auto"/>
        <w:ind w:left="1540" w:right="0" w:hanging="359"/>
        <w:jc w:val="left"/>
        <w:rPr>
          <w:rFonts w:ascii="Courier New" w:hAnsi="Courier New"/>
          <w:sz w:val="20"/>
        </w:rPr>
      </w:pPr>
      <w:r>
        <w:rPr>
          <w:sz w:val="22"/>
        </w:rPr>
        <w:t>LODs</w:t>
      </w:r>
      <w:r>
        <w:rPr>
          <w:spacing w:val="-3"/>
          <w:sz w:val="22"/>
        </w:rPr>
        <w:t xml:space="preserve"> </w:t>
      </w:r>
      <w:r>
        <w:rPr>
          <w:sz w:val="22"/>
        </w:rPr>
        <w:t>-</w:t>
      </w:r>
      <w:r>
        <w:rPr>
          <w:spacing w:val="-3"/>
          <w:sz w:val="22"/>
        </w:rPr>
        <w:t xml:space="preserve"> </w:t>
      </w:r>
      <w:r>
        <w:rPr>
          <w:sz w:val="22"/>
        </w:rPr>
        <w:t>Look</w:t>
      </w:r>
      <w:r>
        <w:rPr>
          <w:spacing w:val="-3"/>
          <w:sz w:val="22"/>
        </w:rPr>
        <w:t xml:space="preserve"> </w:t>
      </w:r>
      <w:r>
        <w:rPr>
          <w:sz w:val="22"/>
        </w:rPr>
        <w:t>at</w:t>
      </w:r>
      <w:r>
        <w:rPr>
          <w:spacing w:val="-5"/>
          <w:sz w:val="22"/>
        </w:rPr>
        <w:t xml:space="preserve"> </w:t>
      </w:r>
      <w:r>
        <w:rPr>
          <w:sz w:val="22"/>
        </w:rPr>
        <w:t>the</w:t>
      </w:r>
      <w:r>
        <w:rPr>
          <w:spacing w:val="-1"/>
          <w:sz w:val="22"/>
        </w:rPr>
        <w:t xml:space="preserve"> </w:t>
      </w:r>
      <w:r>
        <w:rPr>
          <w:sz w:val="22"/>
        </w:rPr>
        <w:t>number</w:t>
      </w:r>
      <w:r>
        <w:rPr>
          <w:spacing w:val="-7"/>
          <w:sz w:val="22"/>
        </w:rPr>
        <w:t xml:space="preserve"> </w:t>
      </w:r>
      <w:r>
        <w:rPr>
          <w:sz w:val="22"/>
        </w:rPr>
        <w:t>of</w:t>
      </w:r>
      <w:r>
        <w:rPr>
          <w:spacing w:val="-5"/>
          <w:sz w:val="22"/>
        </w:rPr>
        <w:t xml:space="preserve"> </w:t>
      </w:r>
      <w:r>
        <w:rPr>
          <w:sz w:val="22"/>
        </w:rPr>
        <w:t>unique</w:t>
      </w:r>
      <w:r>
        <w:rPr>
          <w:spacing w:val="-1"/>
          <w:sz w:val="22"/>
        </w:rPr>
        <w:t xml:space="preserve"> </w:t>
      </w:r>
      <w:r>
        <w:rPr>
          <w:sz w:val="22"/>
        </w:rPr>
        <w:t>dimension</w:t>
      </w:r>
      <w:r>
        <w:rPr>
          <w:spacing w:val="-1"/>
          <w:sz w:val="22"/>
        </w:rPr>
        <w:t xml:space="preserve"> </w:t>
      </w:r>
      <w:r>
        <w:rPr>
          <w:sz w:val="22"/>
        </w:rPr>
        <w:t>members</w:t>
      </w:r>
      <w:r>
        <w:rPr>
          <w:spacing w:val="-4"/>
          <w:sz w:val="22"/>
        </w:rPr>
        <w:t xml:space="preserve"> </w:t>
      </w:r>
      <w:r>
        <w:rPr>
          <w:sz w:val="22"/>
        </w:rPr>
        <w:t>in</w:t>
      </w:r>
      <w:r>
        <w:rPr>
          <w:spacing w:val="-1"/>
          <w:sz w:val="22"/>
        </w:rPr>
        <w:t xml:space="preserve"> </w:t>
      </w:r>
      <w:r>
        <w:rPr>
          <w:sz w:val="22"/>
        </w:rPr>
        <w:t>the</w:t>
      </w:r>
      <w:r>
        <w:rPr>
          <w:spacing w:val="-2"/>
          <w:sz w:val="22"/>
        </w:rPr>
        <w:t xml:space="preserve"> calculation.</w:t>
      </w:r>
    </w:p>
    <w:p>
      <w:pPr>
        <w:pStyle w:val="12"/>
        <w:numPr>
          <w:ilvl w:val="3"/>
          <w:numId w:val="2"/>
        </w:numPr>
        <w:tabs>
          <w:tab w:val="left" w:pos="1541"/>
        </w:tabs>
        <w:spacing w:before="170" w:after="0" w:line="225" w:lineRule="auto"/>
        <w:ind w:left="1541" w:right="1193" w:hanging="360"/>
        <w:jc w:val="left"/>
        <w:rPr>
          <w:rFonts w:ascii="Courier New" w:hAnsi="Courier New"/>
          <w:sz w:val="20"/>
        </w:rPr>
      </w:pPr>
      <w:r>
        <w:rPr>
          <w:sz w:val="22"/>
        </w:rPr>
        <w:t>Table</w:t>
      </w:r>
      <w:r>
        <w:rPr>
          <w:spacing w:val="-2"/>
          <w:sz w:val="22"/>
        </w:rPr>
        <w:t xml:space="preserve"> </w:t>
      </w:r>
      <w:r>
        <w:rPr>
          <w:sz w:val="22"/>
        </w:rPr>
        <w:t>Calculations</w:t>
      </w:r>
      <w:r>
        <w:rPr>
          <w:spacing w:val="-2"/>
          <w:sz w:val="22"/>
        </w:rPr>
        <w:t xml:space="preserve"> </w:t>
      </w:r>
      <w:r>
        <w:rPr>
          <w:sz w:val="22"/>
        </w:rPr>
        <w:t>-</w:t>
      </w:r>
      <w:r>
        <w:rPr>
          <w:spacing w:val="-3"/>
          <w:sz w:val="22"/>
        </w:rPr>
        <w:t xml:space="preserve"> </w:t>
      </w:r>
      <w:r>
        <w:rPr>
          <w:sz w:val="22"/>
        </w:rPr>
        <w:t>the</w:t>
      </w:r>
      <w:r>
        <w:rPr>
          <w:spacing w:val="-2"/>
          <w:sz w:val="22"/>
        </w:rPr>
        <w:t xml:space="preserve"> </w:t>
      </w:r>
      <w:r>
        <w:rPr>
          <w:sz w:val="22"/>
        </w:rPr>
        <w:t>more</w:t>
      </w:r>
      <w:r>
        <w:rPr>
          <w:spacing w:val="-2"/>
          <w:sz w:val="22"/>
        </w:rPr>
        <w:t xml:space="preserve"> </w:t>
      </w:r>
      <w:r>
        <w:rPr>
          <w:sz w:val="22"/>
        </w:rPr>
        <w:t>marks</w:t>
      </w:r>
      <w:r>
        <w:rPr>
          <w:spacing w:val="-5"/>
          <w:sz w:val="22"/>
        </w:rPr>
        <w:t xml:space="preserve"> </w:t>
      </w:r>
      <w:r>
        <w:rPr>
          <w:sz w:val="22"/>
        </w:rPr>
        <w:t>in</w:t>
      </w:r>
      <w:r>
        <w:rPr>
          <w:spacing w:val="-2"/>
          <w:sz w:val="22"/>
        </w:rPr>
        <w:t xml:space="preserve"> </w:t>
      </w:r>
      <w:r>
        <w:rPr>
          <w:sz w:val="22"/>
        </w:rPr>
        <w:t>the</w:t>
      </w:r>
      <w:r>
        <w:rPr>
          <w:spacing w:val="-2"/>
          <w:sz w:val="22"/>
        </w:rPr>
        <w:t xml:space="preserve"> </w:t>
      </w:r>
      <w:r>
        <w:rPr>
          <w:sz w:val="22"/>
        </w:rPr>
        <w:t>view,</w:t>
      </w:r>
      <w:r>
        <w:rPr>
          <w:spacing w:val="-6"/>
          <w:sz w:val="22"/>
        </w:rPr>
        <w:t xml:space="preserve"> </w:t>
      </w:r>
      <w:r>
        <w:rPr>
          <w:sz w:val="22"/>
        </w:rPr>
        <w:t>the</w:t>
      </w:r>
      <w:r>
        <w:rPr>
          <w:spacing w:val="-7"/>
          <w:sz w:val="22"/>
        </w:rPr>
        <w:t xml:space="preserve"> </w:t>
      </w:r>
      <w:r>
        <w:rPr>
          <w:sz w:val="22"/>
        </w:rPr>
        <w:t>longer</w:t>
      </w:r>
      <w:r>
        <w:rPr>
          <w:spacing w:val="-3"/>
          <w:sz w:val="22"/>
        </w:rPr>
        <w:t xml:space="preserve"> </w:t>
      </w:r>
      <w:r>
        <w:rPr>
          <w:sz w:val="22"/>
        </w:rPr>
        <w:t>it</w:t>
      </w:r>
      <w:r>
        <w:rPr>
          <w:spacing w:val="-6"/>
          <w:sz w:val="22"/>
        </w:rPr>
        <w:t xml:space="preserve"> </w:t>
      </w:r>
      <w:r>
        <w:rPr>
          <w:sz w:val="22"/>
        </w:rPr>
        <w:t>will</w:t>
      </w:r>
      <w:r>
        <w:rPr>
          <w:spacing w:val="-4"/>
          <w:sz w:val="22"/>
        </w:rPr>
        <w:t xml:space="preserve"> </w:t>
      </w:r>
      <w:r>
        <w:rPr>
          <w:sz w:val="22"/>
        </w:rPr>
        <w:t>take</w:t>
      </w:r>
      <w:r>
        <w:rPr>
          <w:spacing w:val="-2"/>
          <w:sz w:val="22"/>
        </w:rPr>
        <w:t xml:space="preserve"> </w:t>
      </w:r>
      <w:r>
        <w:rPr>
          <w:sz w:val="22"/>
        </w:rPr>
        <w:t xml:space="preserve">to </w:t>
      </w:r>
      <w:r>
        <w:rPr>
          <w:spacing w:val="-2"/>
          <w:sz w:val="22"/>
        </w:rPr>
        <w:t>calculate.</w:t>
      </w:r>
    </w:p>
    <w:p>
      <w:pPr>
        <w:pStyle w:val="7"/>
        <w:spacing w:before="33"/>
      </w:pPr>
    </w:p>
    <w:p>
      <w:pPr>
        <w:pStyle w:val="12"/>
        <w:numPr>
          <w:ilvl w:val="2"/>
          <w:numId w:val="2"/>
        </w:numPr>
        <w:tabs>
          <w:tab w:val="left" w:pos="821"/>
        </w:tabs>
        <w:spacing w:before="0" w:after="0" w:line="237" w:lineRule="auto"/>
        <w:ind w:left="821" w:right="976" w:hanging="360"/>
        <w:jc w:val="left"/>
        <w:rPr>
          <w:rFonts w:ascii="Symbol" w:hAnsi="Symbol"/>
          <w:sz w:val="20"/>
        </w:rPr>
      </w:pPr>
      <w:r>
        <w:fldChar w:fldCharType="begin"/>
      </w:r>
      <w:r>
        <w:instrText xml:space="preserve"> HYPERLINK "http://onlinehelp.tableau.com/current/pro/online/windows/en-us/help.htm#calculations_aggregation.html" \h </w:instrText>
      </w:r>
      <w:r>
        <w:fldChar w:fldCharType="separate"/>
      </w:r>
      <w:r>
        <w:rPr>
          <w:sz w:val="22"/>
        </w:rPr>
        <w:t>Where</w:t>
      </w:r>
      <w:r>
        <w:rPr>
          <w:spacing w:val="-5"/>
          <w:sz w:val="22"/>
        </w:rPr>
        <w:t xml:space="preserve"> </w:t>
      </w:r>
      <w:r>
        <w:rPr>
          <w:sz w:val="22"/>
        </w:rPr>
        <w:t>possible,</w:t>
      </w:r>
      <w:r>
        <w:rPr>
          <w:spacing w:val="-4"/>
          <w:sz w:val="22"/>
        </w:rPr>
        <w:t xml:space="preserve"> </w:t>
      </w:r>
      <w:r>
        <w:rPr>
          <w:sz w:val="22"/>
        </w:rPr>
        <w:t>use MIN</w:t>
      </w:r>
      <w:r>
        <w:rPr>
          <w:spacing w:val="-7"/>
          <w:sz w:val="22"/>
        </w:rPr>
        <w:t xml:space="preserve"> </w:t>
      </w:r>
      <w:r>
        <w:rPr>
          <w:sz w:val="22"/>
        </w:rPr>
        <w:t>or</w:t>
      </w:r>
      <w:r>
        <w:rPr>
          <w:spacing w:val="-1"/>
          <w:sz w:val="22"/>
        </w:rPr>
        <w:t xml:space="preserve"> </w:t>
      </w:r>
      <w:r>
        <w:rPr>
          <w:sz w:val="22"/>
        </w:rPr>
        <w:t>MAX</w:t>
      </w:r>
      <w:r>
        <w:rPr>
          <w:spacing w:val="-4"/>
          <w:sz w:val="22"/>
        </w:rPr>
        <w:t xml:space="preserve"> </w:t>
      </w:r>
      <w:r>
        <w:rPr>
          <w:sz w:val="22"/>
        </w:rPr>
        <w:t>instead</w:t>
      </w:r>
      <w:r>
        <w:rPr>
          <w:spacing w:val="-5"/>
          <w:sz w:val="22"/>
        </w:rPr>
        <w:t xml:space="preserve"> </w:t>
      </w:r>
      <w:r>
        <w:rPr>
          <w:sz w:val="22"/>
        </w:rPr>
        <w:t>of</w:t>
      </w:r>
      <w:r>
        <w:rPr>
          <w:spacing w:val="-4"/>
          <w:sz w:val="22"/>
        </w:rPr>
        <w:t xml:space="preserve"> </w:t>
      </w:r>
      <w:r>
        <w:rPr>
          <w:sz w:val="22"/>
        </w:rPr>
        <w:t>AVG</w:t>
      </w:r>
      <w:r>
        <w:rPr>
          <w:sz w:val="22"/>
        </w:rPr>
        <w:fldChar w:fldCharType="end"/>
      </w:r>
      <w:r>
        <w:rPr>
          <w:sz w:val="22"/>
        </w:rPr>
        <w:t>.</w:t>
      </w:r>
      <w:r>
        <w:rPr>
          <w:spacing w:val="-4"/>
          <w:sz w:val="22"/>
        </w:rPr>
        <w:t xml:space="preserve"> </w:t>
      </w:r>
      <w:r>
        <w:rPr>
          <w:sz w:val="22"/>
        </w:rPr>
        <w:t>AVG</w:t>
      </w:r>
      <w:r>
        <w:rPr>
          <w:spacing w:val="-4"/>
          <w:sz w:val="22"/>
        </w:rPr>
        <w:t xml:space="preserve"> </w:t>
      </w:r>
      <w:r>
        <w:rPr>
          <w:sz w:val="22"/>
        </w:rPr>
        <w:t>requires</w:t>
      </w:r>
      <w:r>
        <w:rPr>
          <w:spacing w:val="-3"/>
          <w:sz w:val="22"/>
        </w:rPr>
        <w:t xml:space="preserve"> </w:t>
      </w:r>
      <w:r>
        <w:rPr>
          <w:sz w:val="22"/>
        </w:rPr>
        <w:t>more processing than MIN or MAX. Often rows will be duplicated and display the same result with MIN, MAX, or AVG.</w:t>
      </w:r>
    </w:p>
    <w:p>
      <w:pPr>
        <w:spacing w:after="0" w:line="237" w:lineRule="auto"/>
        <w:jc w:val="left"/>
        <w:rPr>
          <w:rFonts w:ascii="Symbol" w:hAnsi="Symbol"/>
          <w:sz w:val="20"/>
        </w:rPr>
        <w:sectPr>
          <w:headerReference r:id="rId17" w:type="default"/>
          <w:footerReference r:id="rId18" w:type="default"/>
          <w:pgSz w:w="11910" w:h="16840"/>
          <w:pgMar w:top="1340" w:right="840" w:bottom="1460" w:left="1340" w:header="469" w:footer="1271" w:gutter="0"/>
          <w:cols w:space="720" w:num="1"/>
        </w:sectPr>
      </w:pPr>
    </w:p>
    <w:p>
      <w:pPr>
        <w:pStyle w:val="12"/>
        <w:numPr>
          <w:ilvl w:val="2"/>
          <w:numId w:val="2"/>
        </w:numPr>
        <w:tabs>
          <w:tab w:val="left" w:pos="821"/>
        </w:tabs>
        <w:spacing w:before="86" w:after="0" w:line="237" w:lineRule="auto"/>
        <w:ind w:left="821" w:right="863" w:hanging="360"/>
        <w:jc w:val="left"/>
        <w:rPr>
          <w:rFonts w:ascii="Symbol" w:hAnsi="Symbol"/>
          <w:sz w:val="20"/>
        </w:rPr>
      </w:pPr>
      <w:r>
        <w:fldChar w:fldCharType="begin"/>
      </w:r>
      <w:r>
        <w:instrText xml:space="preserve"> HYPERLINK "http://kb.tableau.com/articles/knowledgebase/creating-groups-using-calculated-fields" \h </w:instrText>
      </w:r>
      <w:r>
        <w:fldChar w:fldCharType="separate"/>
      </w:r>
      <w:r>
        <w:rPr>
          <w:sz w:val="22"/>
        </w:rPr>
        <w:t>Make groups with calculations</w:t>
      </w:r>
      <w:r>
        <w:rPr>
          <w:sz w:val="22"/>
        </w:rPr>
        <w:fldChar w:fldCharType="end"/>
      </w:r>
      <w:r>
        <w:rPr>
          <w:sz w:val="22"/>
        </w:rPr>
        <w:t>. Like include filters, calculated groups load only named</w:t>
      </w:r>
      <w:r>
        <w:rPr>
          <w:spacing w:val="-6"/>
          <w:sz w:val="22"/>
        </w:rPr>
        <w:t xml:space="preserve"> </w:t>
      </w:r>
      <w:r>
        <w:rPr>
          <w:sz w:val="22"/>
        </w:rPr>
        <w:t>members</w:t>
      </w:r>
      <w:r>
        <w:rPr>
          <w:spacing w:val="-4"/>
          <w:sz w:val="22"/>
        </w:rPr>
        <w:t xml:space="preserve"> </w:t>
      </w:r>
      <w:r>
        <w:rPr>
          <w:sz w:val="22"/>
        </w:rPr>
        <w:t>of</w:t>
      </w:r>
      <w:r>
        <w:rPr>
          <w:spacing w:val="-5"/>
          <w:sz w:val="22"/>
        </w:rPr>
        <w:t xml:space="preserve"> </w:t>
      </w:r>
      <w:r>
        <w:rPr>
          <w:sz w:val="22"/>
        </w:rPr>
        <w:t>the</w:t>
      </w:r>
      <w:r>
        <w:rPr>
          <w:spacing w:val="-1"/>
          <w:sz w:val="22"/>
        </w:rPr>
        <w:t xml:space="preserve"> </w:t>
      </w:r>
      <w:r>
        <w:rPr>
          <w:sz w:val="22"/>
        </w:rPr>
        <w:t>domain,</w:t>
      </w:r>
      <w:r>
        <w:rPr>
          <w:spacing w:val="-5"/>
          <w:sz w:val="22"/>
        </w:rPr>
        <w:t xml:space="preserve"> </w:t>
      </w:r>
      <w:r>
        <w:rPr>
          <w:sz w:val="22"/>
        </w:rPr>
        <w:t>whereas</w:t>
      </w:r>
      <w:r>
        <w:rPr>
          <w:spacing w:val="-4"/>
          <w:sz w:val="22"/>
        </w:rPr>
        <w:t xml:space="preserve"> </w:t>
      </w:r>
      <w:r>
        <w:rPr>
          <w:sz w:val="22"/>
        </w:rPr>
        <w:t>Tableau’s</w:t>
      </w:r>
      <w:r>
        <w:rPr>
          <w:spacing w:val="-9"/>
          <w:sz w:val="22"/>
        </w:rPr>
        <w:t xml:space="preserve"> </w:t>
      </w:r>
      <w:r>
        <w:rPr>
          <w:sz w:val="22"/>
        </w:rPr>
        <w:t>group</w:t>
      </w:r>
      <w:r>
        <w:rPr>
          <w:spacing w:val="-1"/>
          <w:sz w:val="22"/>
        </w:rPr>
        <w:t xml:space="preserve"> </w:t>
      </w:r>
      <w:r>
        <w:rPr>
          <w:sz w:val="22"/>
        </w:rPr>
        <w:t>function loads</w:t>
      </w:r>
      <w:r>
        <w:rPr>
          <w:spacing w:val="-4"/>
          <w:sz w:val="22"/>
        </w:rPr>
        <w:t xml:space="preserve"> </w:t>
      </w:r>
      <w:r>
        <w:rPr>
          <w:sz w:val="22"/>
        </w:rPr>
        <w:t>the</w:t>
      </w:r>
      <w:r>
        <w:rPr>
          <w:spacing w:val="-6"/>
          <w:sz w:val="22"/>
        </w:rPr>
        <w:t xml:space="preserve"> </w:t>
      </w:r>
      <w:r>
        <w:rPr>
          <w:sz w:val="22"/>
        </w:rPr>
        <w:t xml:space="preserve">entire </w:t>
      </w:r>
      <w:r>
        <w:rPr>
          <w:spacing w:val="-2"/>
          <w:sz w:val="22"/>
        </w:rPr>
        <w:t>domain.</w:t>
      </w:r>
    </w:p>
    <w:p>
      <w:pPr>
        <w:pStyle w:val="12"/>
        <w:numPr>
          <w:ilvl w:val="2"/>
          <w:numId w:val="2"/>
        </w:numPr>
        <w:tabs>
          <w:tab w:val="left" w:pos="821"/>
        </w:tabs>
        <w:spacing w:before="172" w:after="0" w:line="240" w:lineRule="auto"/>
        <w:ind w:left="821" w:right="778" w:hanging="360"/>
        <w:jc w:val="left"/>
        <w:rPr>
          <w:rFonts w:ascii="Symbol" w:hAnsi="Symbol"/>
          <w:sz w:val="20"/>
        </w:rPr>
      </w:pPr>
      <w:r>
        <w:fldChar w:fldCharType="begin"/>
      </w:r>
      <w:r>
        <w:instrText xml:space="preserve"> HYPERLINK "http://onlinehelp.tableau.com/current/pro/online/mac/en-us/help.htm#functions_functions_string.html" \h </w:instrText>
      </w:r>
      <w:r>
        <w:fldChar w:fldCharType="separate"/>
      </w:r>
      <w:r>
        <w:rPr>
          <w:sz w:val="22"/>
          <w:u w:val="single"/>
        </w:rPr>
        <w:t>Use</w:t>
      </w:r>
      <w:r>
        <w:rPr>
          <w:spacing w:val="-1"/>
          <w:sz w:val="22"/>
          <w:u w:val="single"/>
        </w:rPr>
        <w:t xml:space="preserve"> </w:t>
      </w:r>
      <w:r>
        <w:rPr>
          <w:sz w:val="22"/>
          <w:u w:val="single"/>
        </w:rPr>
        <w:t>Booleans</w:t>
      </w:r>
      <w:r>
        <w:rPr>
          <w:spacing w:val="-4"/>
          <w:sz w:val="22"/>
          <w:u w:val="single"/>
        </w:rPr>
        <w:t xml:space="preserve"> </w:t>
      </w:r>
      <w:r>
        <w:rPr>
          <w:sz w:val="22"/>
          <w:u w:val="single"/>
        </w:rPr>
        <w:t>or</w:t>
      </w:r>
      <w:r>
        <w:rPr>
          <w:spacing w:val="-2"/>
          <w:sz w:val="22"/>
          <w:u w:val="single"/>
        </w:rPr>
        <w:t xml:space="preserve"> </w:t>
      </w:r>
      <w:r>
        <w:rPr>
          <w:sz w:val="22"/>
          <w:u w:val="single"/>
        </w:rPr>
        <w:t>numeric</w:t>
      </w:r>
      <w:r>
        <w:rPr>
          <w:spacing w:val="-4"/>
          <w:sz w:val="22"/>
          <w:u w:val="single"/>
        </w:rPr>
        <w:t xml:space="preserve"> </w:t>
      </w:r>
      <w:r>
        <w:rPr>
          <w:sz w:val="22"/>
          <w:u w:val="single"/>
        </w:rPr>
        <w:t>calculations</w:t>
      </w:r>
      <w:r>
        <w:rPr>
          <w:spacing w:val="-4"/>
          <w:sz w:val="22"/>
          <w:u w:val="single"/>
        </w:rPr>
        <w:t xml:space="preserve"> </w:t>
      </w:r>
      <w:r>
        <w:rPr>
          <w:sz w:val="22"/>
          <w:u w:val="single"/>
        </w:rPr>
        <w:t>instead</w:t>
      </w:r>
      <w:r>
        <w:rPr>
          <w:spacing w:val="-1"/>
          <w:sz w:val="22"/>
          <w:u w:val="single"/>
        </w:rPr>
        <w:t xml:space="preserve"> </w:t>
      </w:r>
      <w:r>
        <w:rPr>
          <w:sz w:val="22"/>
          <w:u w:val="single"/>
        </w:rPr>
        <w:t>of</w:t>
      </w:r>
      <w:r>
        <w:rPr>
          <w:spacing w:val="-5"/>
          <w:sz w:val="22"/>
          <w:u w:val="single"/>
        </w:rPr>
        <w:t xml:space="preserve"> </w:t>
      </w:r>
      <w:r>
        <w:rPr>
          <w:sz w:val="22"/>
          <w:u w:val="single"/>
        </w:rPr>
        <w:t>string</w:t>
      </w:r>
      <w:r>
        <w:rPr>
          <w:spacing w:val="-6"/>
          <w:sz w:val="22"/>
          <w:u w:val="single"/>
        </w:rPr>
        <w:t xml:space="preserve"> </w:t>
      </w:r>
      <w:r>
        <w:rPr>
          <w:sz w:val="22"/>
          <w:u w:val="single"/>
        </w:rPr>
        <w:t>calculations</w:t>
      </w:r>
      <w:r>
        <w:rPr>
          <w:sz w:val="22"/>
          <w:u w:val="single"/>
        </w:rPr>
        <w:fldChar w:fldCharType="end"/>
      </w:r>
      <w:r>
        <w:rPr>
          <w:sz w:val="22"/>
          <w:u w:val="none"/>
        </w:rPr>
        <w:t>.</w:t>
      </w:r>
      <w:r>
        <w:rPr>
          <w:spacing w:val="-5"/>
          <w:sz w:val="22"/>
          <w:u w:val="none"/>
        </w:rPr>
        <w:t xml:space="preserve"> </w:t>
      </w:r>
      <w:r>
        <w:rPr>
          <w:sz w:val="22"/>
          <w:u w:val="none"/>
        </w:rPr>
        <w:t>Computers</w:t>
      </w:r>
      <w:r>
        <w:rPr>
          <w:spacing w:val="-4"/>
          <w:sz w:val="22"/>
          <w:u w:val="none"/>
        </w:rPr>
        <w:t xml:space="preserve"> </w:t>
      </w:r>
      <w:r>
        <w:rPr>
          <w:sz w:val="22"/>
          <w:u w:val="none"/>
        </w:rPr>
        <w:t xml:space="preserve">can process integers and Booleans (t/f) much faster than strings. </w:t>
      </w:r>
      <w:r>
        <w:rPr>
          <w:spacing w:val="-2"/>
          <w:sz w:val="22"/>
          <w:u w:val="none"/>
        </w:rPr>
        <w:t>Boolean&gt;Int&gt;Float&gt;Date&gt;DateTime&gt;String</w:t>
      </w:r>
    </w:p>
    <w:p>
      <w:pPr>
        <w:pStyle w:val="7"/>
      </w:pPr>
    </w:p>
    <w:p>
      <w:pPr>
        <w:pStyle w:val="7"/>
        <w:spacing w:before="192"/>
      </w:pPr>
    </w:p>
    <w:p>
      <w:pPr>
        <w:pStyle w:val="2"/>
        <w:numPr>
          <w:ilvl w:val="0"/>
          <w:numId w:val="2"/>
        </w:numPr>
        <w:tabs>
          <w:tab w:val="left" w:pos="368"/>
        </w:tabs>
        <w:spacing w:before="0" w:after="0" w:line="240" w:lineRule="auto"/>
        <w:ind w:left="368" w:right="0" w:hanging="268"/>
        <w:jc w:val="both"/>
      </w:pPr>
      <w:bookmarkStart w:id="20" w:name="4 KPIs"/>
      <w:bookmarkEnd w:id="20"/>
      <w:bookmarkStart w:id="21" w:name="_bookmark12"/>
      <w:bookmarkEnd w:id="21"/>
      <w:r>
        <w:rPr>
          <w:color w:val="2E5395"/>
          <w:spacing w:val="-4"/>
        </w:rPr>
        <w:t>KPIs</w:t>
      </w:r>
    </w:p>
    <w:p>
      <w:pPr>
        <w:pStyle w:val="7"/>
        <w:spacing w:before="56" w:line="276" w:lineRule="auto"/>
        <w:ind w:left="100" w:right="609"/>
        <w:jc w:val="both"/>
      </w:pPr>
      <w:r>
        <w:t>Dashboards will be implemented to display and indicate certain KPIs and relevant indicators for the disease.</w:t>
      </w:r>
    </w:p>
    <w:p>
      <w:pPr>
        <w:pStyle w:val="7"/>
        <w:spacing w:before="7"/>
        <w:rPr>
          <w:sz w:val="11"/>
        </w:rPr>
      </w:pPr>
      <w: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100330</wp:posOffset>
                </wp:positionV>
                <wp:extent cx="4843145" cy="1634490"/>
                <wp:effectExtent l="0" t="0" r="0" b="0"/>
                <wp:wrapTopAndBottom/>
                <wp:docPr id="47" name="Group 47"/>
                <wp:cNvGraphicFramePr/>
                <a:graphic xmlns:a="http://schemas.openxmlformats.org/drawingml/2006/main">
                  <a:graphicData uri="http://schemas.microsoft.com/office/word/2010/wordprocessingGroup">
                    <wpg:wgp>
                      <wpg:cNvGrpSpPr/>
                      <wpg:grpSpPr>
                        <a:xfrm>
                          <a:off x="0" y="0"/>
                          <a:ext cx="4843145" cy="1634489"/>
                          <a:chOff x="0" y="0"/>
                          <a:chExt cx="4843145" cy="1634489"/>
                        </a:xfrm>
                      </wpg:grpSpPr>
                      <pic:pic xmlns:pic="http://schemas.openxmlformats.org/drawingml/2006/picture">
                        <pic:nvPicPr>
                          <pic:cNvPr id="48" name="Image 48"/>
                          <pic:cNvPicPr/>
                        </pic:nvPicPr>
                        <pic:blipFill>
                          <a:blip r:embed="rId29" cstate="print"/>
                          <a:stretch>
                            <a:fillRect/>
                          </a:stretch>
                        </pic:blipFill>
                        <pic:spPr>
                          <a:xfrm>
                            <a:off x="0" y="18923"/>
                            <a:ext cx="1615439" cy="1615439"/>
                          </a:xfrm>
                          <a:prstGeom prst="rect">
                            <a:avLst/>
                          </a:prstGeom>
                        </pic:spPr>
                      </pic:pic>
                      <pic:pic xmlns:pic="http://schemas.openxmlformats.org/drawingml/2006/picture">
                        <pic:nvPicPr>
                          <pic:cNvPr id="49" name="Image 49"/>
                          <pic:cNvPicPr/>
                        </pic:nvPicPr>
                        <pic:blipFill>
                          <a:blip r:embed="rId33" cstate="print"/>
                          <a:stretch>
                            <a:fillRect/>
                          </a:stretch>
                        </pic:blipFill>
                        <pic:spPr>
                          <a:xfrm>
                            <a:off x="1658111" y="0"/>
                            <a:ext cx="3184906" cy="1629283"/>
                          </a:xfrm>
                          <a:prstGeom prst="rect">
                            <a:avLst/>
                          </a:prstGeom>
                        </pic:spPr>
                      </pic:pic>
                    </wpg:wgp>
                  </a:graphicData>
                </a:graphic>
              </wp:anchor>
            </w:drawing>
          </mc:Choice>
          <mc:Fallback>
            <w:pict>
              <v:group id="_x0000_s1026" o:spid="_x0000_s1026" o:spt="203" style="position:absolute;left:0pt;margin-left:72pt;margin-top:7.9pt;height:128.7pt;width:381.35pt;mso-position-horizontal-relative:page;mso-wrap-distance-bottom:0pt;mso-wrap-distance-top:0pt;z-index:-251632640;mso-width-relative:page;mso-height-relative:page;" coordsize="4843145,1634489" o:gfxdata="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">
                <o:lock v:ext="edit" aspectratio="f"/>
                <v:shape id="Image 48" o:spid="_x0000_s1026" o:spt="75" type="#_x0000_t75" style="position:absolute;left:0;top:18923;height:1615439;width:1615439;" filled="f" o:preferrelative="t" stroked="f" coordsize="21600,21600" o:gfxdata="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hEBugAAANsA&#10;AAAPAAAAAAAAAAEAIAAAACIAAABkcnMvZG93bnJldi54bWxQSwECFAAUAAAACACHTuJAMy8FnjsA&#10;AAA5AAAAEAAAAAAAAAABACAAAAAJAQAAZHJzL3NoYXBleG1sLnhtbFBLBQYAAAAABgAGAFsBAACz&#10;AwAAAAA=&#10;">
                  <v:fill on="f" focussize="0,0"/>
                  <v:stroke on="f"/>
                  <v:imagedata r:id="rId29" o:title=""/>
                  <o:lock v:ext="edit" aspectratio="f"/>
                </v:shape>
                <v:shape id="Image 49" o:spid="_x0000_s1026" o:spt="75" type="#_x0000_t75" style="position:absolute;left:1658111;top:0;height:1629283;width:3184906;" filled="f" o:preferrelative="t" stroked="f" coordsize="21600,21600" o:gfxdata="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RbZr4A&#10;AADbAAAADwAAAAAAAAABACAAAAAiAAAAZHJzL2Rvd25yZXYueG1sUEsBAhQAFAAAAAgAh07iQDMv&#10;BZ47AAAAOQAAABAAAAAAAAAAAQAgAAAADQEAAGRycy9zaGFwZXhtbC54bWxQSwUGAAAAAAYABgBb&#10;AQAAtwMAAAAA&#10;">
                  <v:fill on="f" focussize="0,0"/>
                  <v:stroke on="f"/>
                  <v:imagedata r:id="rId33" o:title=""/>
                  <o:lock v:ext="edit" aspectratio="f"/>
                </v:shape>
                <w10:wrap type="topAndBottom"/>
              </v:group>
            </w:pict>
          </mc:Fallback>
        </mc:AlternateContent>
      </w:r>
    </w:p>
    <w:p>
      <w:pPr>
        <w:pStyle w:val="7"/>
        <w:spacing w:before="207" w:line="276" w:lineRule="auto"/>
        <w:ind w:left="100" w:right="597"/>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pPr>
        <w:pStyle w:val="7"/>
      </w:pPr>
    </w:p>
    <w:p>
      <w:pPr>
        <w:pStyle w:val="7"/>
        <w:spacing w:before="105"/>
      </w:pPr>
    </w:p>
    <w:p>
      <w:pPr>
        <w:pStyle w:val="3"/>
        <w:numPr>
          <w:ilvl w:val="1"/>
          <w:numId w:val="2"/>
        </w:numPr>
        <w:tabs>
          <w:tab w:val="left" w:pos="569"/>
        </w:tabs>
        <w:spacing w:before="1" w:after="0" w:line="240" w:lineRule="auto"/>
        <w:ind w:left="569" w:right="0" w:hanging="469"/>
        <w:jc w:val="left"/>
      </w:pPr>
      <w:bookmarkStart w:id="22" w:name="4.1 KPIs (Key Performance Indicators)"/>
      <w:bookmarkEnd w:id="22"/>
      <w:bookmarkStart w:id="23" w:name="_bookmark13"/>
      <w:bookmarkEnd w:id="23"/>
      <w:r>
        <w:rPr>
          <w:color w:val="4471C4"/>
        </w:rPr>
        <w:t>KPIs</w:t>
      </w:r>
      <w:r>
        <w:rPr>
          <w:color w:val="4471C4"/>
          <w:spacing w:val="-3"/>
        </w:rPr>
        <w:t xml:space="preserve"> </w:t>
      </w:r>
      <w:r>
        <w:rPr>
          <w:color w:val="4471C4"/>
        </w:rPr>
        <w:t>(Key</w:t>
      </w:r>
      <w:r>
        <w:rPr>
          <w:color w:val="4471C4"/>
          <w:spacing w:val="-4"/>
        </w:rPr>
        <w:t xml:space="preserve"> </w:t>
      </w:r>
      <w:r>
        <w:rPr>
          <w:color w:val="4471C4"/>
        </w:rPr>
        <w:t>Performance</w:t>
      </w:r>
      <w:r>
        <w:rPr>
          <w:color w:val="4471C4"/>
          <w:spacing w:val="-3"/>
        </w:rPr>
        <w:t xml:space="preserve"> </w:t>
      </w:r>
      <w:r>
        <w:rPr>
          <w:color w:val="4471C4"/>
          <w:spacing w:val="-2"/>
        </w:rPr>
        <w:t>Indicators)</w:t>
      </w:r>
    </w:p>
    <w:p>
      <w:pPr>
        <w:pStyle w:val="7"/>
        <w:spacing w:before="44" w:line="280" w:lineRule="auto"/>
        <w:ind w:left="100" w:right="596"/>
        <w:jc w:val="both"/>
      </w:pPr>
      <w:r>
        <w:t xml:space="preserve">Key indicators displaying a summary of the Housing Price and its relationship with different </w:t>
      </w:r>
      <w:r>
        <w:rPr>
          <w:spacing w:val="-2"/>
        </w:rPr>
        <w:t>metrics</w:t>
      </w:r>
    </w:p>
    <w:p>
      <w:pPr>
        <w:pStyle w:val="12"/>
        <w:numPr>
          <w:ilvl w:val="0"/>
          <w:numId w:val="3"/>
        </w:numPr>
        <w:tabs>
          <w:tab w:val="left" w:pos="888"/>
        </w:tabs>
        <w:spacing w:before="153" w:after="0" w:line="240" w:lineRule="auto"/>
        <w:ind w:left="888" w:right="0" w:hanging="358"/>
        <w:jc w:val="left"/>
        <w:rPr>
          <w:sz w:val="22"/>
        </w:rPr>
      </w:pPr>
      <w:r>
        <w:rPr>
          <w:sz w:val="22"/>
        </w:rPr>
        <w:t>Impact</w:t>
      </w:r>
      <w:r>
        <w:rPr>
          <w:spacing w:val="-6"/>
          <w:sz w:val="22"/>
        </w:rPr>
        <w:t xml:space="preserve"> </w:t>
      </w:r>
      <w:r>
        <w:rPr>
          <w:sz w:val="22"/>
        </w:rPr>
        <w:t>of</w:t>
      </w:r>
      <w:r>
        <w:rPr>
          <w:spacing w:val="-6"/>
          <w:sz w:val="22"/>
        </w:rPr>
        <w:t xml:space="preserve"> </w:t>
      </w:r>
      <w:r>
        <w:rPr>
          <w:sz w:val="22"/>
        </w:rPr>
        <w:t>Rainfall</w:t>
      </w:r>
      <w:r>
        <w:rPr>
          <w:spacing w:val="-3"/>
          <w:sz w:val="22"/>
        </w:rPr>
        <w:t xml:space="preserve"> </w:t>
      </w:r>
      <w:r>
        <w:rPr>
          <w:sz w:val="22"/>
        </w:rPr>
        <w:t>on</w:t>
      </w:r>
      <w:r>
        <w:rPr>
          <w:spacing w:val="-2"/>
          <w:sz w:val="22"/>
        </w:rPr>
        <w:t xml:space="preserve"> </w:t>
      </w:r>
      <w:r>
        <w:rPr>
          <w:sz w:val="22"/>
        </w:rPr>
        <w:t>House</w:t>
      </w:r>
      <w:r>
        <w:rPr>
          <w:spacing w:val="-2"/>
          <w:sz w:val="22"/>
        </w:rPr>
        <w:t xml:space="preserve"> </w:t>
      </w:r>
      <w:r>
        <w:rPr>
          <w:sz w:val="22"/>
        </w:rPr>
        <w:t>Price</w:t>
      </w:r>
      <w:r>
        <w:rPr>
          <w:spacing w:val="-1"/>
          <w:sz w:val="22"/>
        </w:rPr>
        <w:t xml:space="preserve"> </w:t>
      </w:r>
      <w:r>
        <w:rPr>
          <w:sz w:val="22"/>
        </w:rPr>
        <w:t>across</w:t>
      </w:r>
      <w:r>
        <w:rPr>
          <w:spacing w:val="-5"/>
          <w:sz w:val="22"/>
        </w:rPr>
        <w:t xml:space="preserve"> </w:t>
      </w:r>
      <w:r>
        <w:rPr>
          <w:sz w:val="22"/>
        </w:rPr>
        <w:t>the</w:t>
      </w:r>
      <w:r>
        <w:rPr>
          <w:spacing w:val="-2"/>
          <w:sz w:val="22"/>
        </w:rPr>
        <w:t xml:space="preserve"> Cities</w:t>
      </w:r>
    </w:p>
    <w:p>
      <w:pPr>
        <w:pStyle w:val="12"/>
        <w:numPr>
          <w:ilvl w:val="0"/>
          <w:numId w:val="3"/>
        </w:numPr>
        <w:tabs>
          <w:tab w:val="left" w:pos="888"/>
        </w:tabs>
        <w:spacing w:before="37" w:after="0" w:line="240" w:lineRule="auto"/>
        <w:ind w:left="888" w:right="0" w:hanging="358"/>
        <w:jc w:val="left"/>
        <w:rPr>
          <w:sz w:val="22"/>
        </w:rPr>
      </w:pPr>
      <w:r>
        <w:rPr>
          <w:sz w:val="22"/>
        </w:rPr>
        <w:t>Impact</w:t>
      </w:r>
      <w:r>
        <w:rPr>
          <w:spacing w:val="-4"/>
          <w:sz w:val="22"/>
        </w:rPr>
        <w:t xml:space="preserve"> </w:t>
      </w:r>
      <w:r>
        <w:rPr>
          <w:sz w:val="22"/>
        </w:rPr>
        <w:t>of</w:t>
      </w:r>
      <w:r>
        <w:rPr>
          <w:spacing w:val="-4"/>
          <w:sz w:val="22"/>
        </w:rPr>
        <w:t xml:space="preserve"> </w:t>
      </w:r>
      <w:r>
        <w:rPr>
          <w:sz w:val="22"/>
        </w:rPr>
        <w:t>Parking</w:t>
      </w:r>
      <w:r>
        <w:rPr>
          <w:spacing w:val="-5"/>
          <w:sz w:val="22"/>
        </w:rPr>
        <w:t xml:space="preserve"> </w:t>
      </w:r>
      <w:r>
        <w:rPr>
          <w:sz w:val="22"/>
        </w:rPr>
        <w:t>Facilities</w:t>
      </w:r>
      <w:r>
        <w:rPr>
          <w:spacing w:val="-8"/>
          <w:sz w:val="22"/>
        </w:rPr>
        <w:t xml:space="preserve"> </w:t>
      </w:r>
      <w:r>
        <w:rPr>
          <w:sz w:val="22"/>
        </w:rPr>
        <w:t>on House Price</w:t>
      </w:r>
      <w:r>
        <w:rPr>
          <w:spacing w:val="-4"/>
          <w:sz w:val="22"/>
        </w:rPr>
        <w:t xml:space="preserve"> </w:t>
      </w:r>
      <w:r>
        <w:rPr>
          <w:sz w:val="22"/>
        </w:rPr>
        <w:t>across</w:t>
      </w:r>
      <w:r>
        <w:rPr>
          <w:spacing w:val="-3"/>
          <w:sz w:val="22"/>
        </w:rPr>
        <w:t xml:space="preserve"> </w:t>
      </w:r>
      <w:r>
        <w:rPr>
          <w:sz w:val="22"/>
        </w:rPr>
        <w:t xml:space="preserve">the </w:t>
      </w:r>
      <w:r>
        <w:rPr>
          <w:spacing w:val="-2"/>
          <w:sz w:val="22"/>
        </w:rPr>
        <w:t>Cities</w:t>
      </w:r>
    </w:p>
    <w:p>
      <w:pPr>
        <w:pStyle w:val="12"/>
        <w:numPr>
          <w:ilvl w:val="0"/>
          <w:numId w:val="3"/>
        </w:numPr>
        <w:tabs>
          <w:tab w:val="left" w:pos="888"/>
        </w:tabs>
        <w:spacing w:before="37" w:after="0" w:line="240" w:lineRule="auto"/>
        <w:ind w:left="888" w:right="0" w:hanging="358"/>
        <w:jc w:val="left"/>
        <w:rPr>
          <w:sz w:val="22"/>
        </w:rPr>
      </w:pPr>
      <w:r>
        <w:rPr>
          <w:sz w:val="22"/>
        </w:rPr>
        <w:t>Influence</w:t>
      </w:r>
      <w:r>
        <w:rPr>
          <w:spacing w:val="-7"/>
          <w:sz w:val="22"/>
        </w:rPr>
        <w:t xml:space="preserve"> </w:t>
      </w:r>
      <w:r>
        <w:rPr>
          <w:sz w:val="22"/>
        </w:rPr>
        <w:t>of</w:t>
      </w:r>
      <w:r>
        <w:rPr>
          <w:spacing w:val="-5"/>
          <w:sz w:val="22"/>
        </w:rPr>
        <w:t xml:space="preserve"> </w:t>
      </w:r>
      <w:r>
        <w:rPr>
          <w:sz w:val="22"/>
        </w:rPr>
        <w:t>DistTaxi</w:t>
      </w:r>
      <w:r>
        <w:rPr>
          <w:spacing w:val="-8"/>
          <w:sz w:val="22"/>
        </w:rPr>
        <w:t xml:space="preserve"> </w:t>
      </w:r>
      <w:r>
        <w:rPr>
          <w:sz w:val="22"/>
        </w:rPr>
        <w:t>parameter</w:t>
      </w:r>
      <w:r>
        <w:rPr>
          <w:spacing w:val="-2"/>
          <w:sz w:val="22"/>
        </w:rPr>
        <w:t xml:space="preserve"> </w:t>
      </w:r>
      <w:r>
        <w:rPr>
          <w:sz w:val="22"/>
        </w:rPr>
        <w:t>on</w:t>
      </w:r>
      <w:r>
        <w:rPr>
          <w:spacing w:val="-1"/>
          <w:sz w:val="22"/>
        </w:rPr>
        <w:t xml:space="preserve"> </w:t>
      </w:r>
      <w:r>
        <w:rPr>
          <w:sz w:val="22"/>
        </w:rPr>
        <w:t>House</w:t>
      </w:r>
      <w:r>
        <w:rPr>
          <w:spacing w:val="-2"/>
          <w:sz w:val="22"/>
        </w:rPr>
        <w:t xml:space="preserve"> </w:t>
      </w:r>
      <w:r>
        <w:rPr>
          <w:spacing w:val="-4"/>
          <w:sz w:val="22"/>
        </w:rPr>
        <w:t>Price</w:t>
      </w:r>
    </w:p>
    <w:p>
      <w:pPr>
        <w:pStyle w:val="12"/>
        <w:numPr>
          <w:ilvl w:val="0"/>
          <w:numId w:val="3"/>
        </w:numPr>
        <w:tabs>
          <w:tab w:val="left" w:pos="888"/>
        </w:tabs>
        <w:spacing w:before="37" w:after="0" w:line="240" w:lineRule="auto"/>
        <w:ind w:left="888" w:right="0" w:hanging="358"/>
        <w:jc w:val="left"/>
        <w:rPr>
          <w:sz w:val="22"/>
        </w:rPr>
      </w:pPr>
      <w:r>
        <w:rPr>
          <w:sz w:val="22"/>
        </w:rPr>
        <w:t>Influence</w:t>
      </w:r>
      <w:r>
        <w:rPr>
          <w:spacing w:val="-8"/>
          <w:sz w:val="22"/>
        </w:rPr>
        <w:t xml:space="preserve"> </w:t>
      </w:r>
      <w:r>
        <w:rPr>
          <w:sz w:val="22"/>
        </w:rPr>
        <w:t>of</w:t>
      </w:r>
      <w:r>
        <w:rPr>
          <w:spacing w:val="-7"/>
          <w:sz w:val="22"/>
        </w:rPr>
        <w:t xml:space="preserve"> </w:t>
      </w:r>
      <w:r>
        <w:rPr>
          <w:sz w:val="22"/>
        </w:rPr>
        <w:t>DistHospital parameter</w:t>
      </w:r>
      <w:r>
        <w:rPr>
          <w:spacing w:val="-4"/>
          <w:sz w:val="22"/>
        </w:rPr>
        <w:t xml:space="preserve"> </w:t>
      </w:r>
      <w:r>
        <w:rPr>
          <w:sz w:val="22"/>
        </w:rPr>
        <w:t>on</w:t>
      </w:r>
      <w:r>
        <w:rPr>
          <w:spacing w:val="-3"/>
          <w:sz w:val="22"/>
        </w:rPr>
        <w:t xml:space="preserve"> </w:t>
      </w:r>
      <w:r>
        <w:rPr>
          <w:sz w:val="22"/>
        </w:rPr>
        <w:t>House</w:t>
      </w:r>
      <w:r>
        <w:rPr>
          <w:spacing w:val="-3"/>
          <w:sz w:val="22"/>
        </w:rPr>
        <w:t xml:space="preserve"> </w:t>
      </w:r>
      <w:r>
        <w:rPr>
          <w:spacing w:val="-4"/>
          <w:sz w:val="22"/>
        </w:rPr>
        <w:t>Price</w:t>
      </w:r>
    </w:p>
    <w:p>
      <w:pPr>
        <w:pStyle w:val="12"/>
        <w:numPr>
          <w:ilvl w:val="0"/>
          <w:numId w:val="3"/>
        </w:numPr>
        <w:tabs>
          <w:tab w:val="left" w:pos="888"/>
        </w:tabs>
        <w:spacing w:before="37" w:after="0" w:line="240" w:lineRule="auto"/>
        <w:ind w:left="888" w:right="0" w:hanging="358"/>
        <w:jc w:val="left"/>
        <w:rPr>
          <w:sz w:val="22"/>
        </w:rPr>
      </w:pPr>
      <w:r>
        <w:rPr>
          <w:sz w:val="22"/>
        </w:rPr>
        <w:t>Influence</w:t>
      </w:r>
      <w:r>
        <w:rPr>
          <w:spacing w:val="-7"/>
          <w:sz w:val="22"/>
        </w:rPr>
        <w:t xml:space="preserve"> </w:t>
      </w:r>
      <w:r>
        <w:rPr>
          <w:sz w:val="22"/>
        </w:rPr>
        <w:t>of</w:t>
      </w:r>
      <w:r>
        <w:rPr>
          <w:spacing w:val="-5"/>
          <w:sz w:val="22"/>
        </w:rPr>
        <w:t xml:space="preserve"> </w:t>
      </w:r>
      <w:r>
        <w:rPr>
          <w:sz w:val="22"/>
        </w:rPr>
        <w:t>DistMarket</w:t>
      </w:r>
      <w:r>
        <w:rPr>
          <w:spacing w:val="-5"/>
          <w:sz w:val="22"/>
        </w:rPr>
        <w:t xml:space="preserve"> </w:t>
      </w:r>
      <w:r>
        <w:rPr>
          <w:sz w:val="22"/>
        </w:rPr>
        <w:t>parameter</w:t>
      </w:r>
      <w:r>
        <w:rPr>
          <w:spacing w:val="-8"/>
          <w:sz w:val="22"/>
        </w:rPr>
        <w:t xml:space="preserve"> </w:t>
      </w:r>
      <w:r>
        <w:rPr>
          <w:sz w:val="22"/>
        </w:rPr>
        <w:t>on</w:t>
      </w:r>
      <w:r>
        <w:rPr>
          <w:spacing w:val="-1"/>
          <w:sz w:val="22"/>
        </w:rPr>
        <w:t xml:space="preserve"> </w:t>
      </w:r>
      <w:r>
        <w:rPr>
          <w:sz w:val="22"/>
        </w:rPr>
        <w:t>House</w:t>
      </w:r>
      <w:r>
        <w:rPr>
          <w:spacing w:val="-2"/>
          <w:sz w:val="22"/>
        </w:rPr>
        <w:t xml:space="preserve"> </w:t>
      </w:r>
      <w:r>
        <w:rPr>
          <w:spacing w:val="-4"/>
          <w:sz w:val="22"/>
        </w:rPr>
        <w:t>Price</w:t>
      </w:r>
    </w:p>
    <w:p>
      <w:pPr>
        <w:pStyle w:val="12"/>
        <w:numPr>
          <w:ilvl w:val="0"/>
          <w:numId w:val="3"/>
        </w:numPr>
        <w:tabs>
          <w:tab w:val="left" w:pos="888"/>
        </w:tabs>
        <w:spacing w:before="42" w:after="0" w:line="240" w:lineRule="auto"/>
        <w:ind w:left="888" w:right="0" w:hanging="358"/>
        <w:jc w:val="left"/>
        <w:rPr>
          <w:sz w:val="22"/>
        </w:rPr>
      </w:pPr>
      <w:r>
        <w:rPr>
          <w:sz w:val="22"/>
        </w:rPr>
        <w:t>Influence</w:t>
      </w:r>
      <w:r>
        <w:rPr>
          <w:spacing w:val="-5"/>
          <w:sz w:val="22"/>
        </w:rPr>
        <w:t xml:space="preserve"> </w:t>
      </w:r>
      <w:r>
        <w:rPr>
          <w:sz w:val="22"/>
        </w:rPr>
        <w:t>of</w:t>
      </w:r>
      <w:r>
        <w:rPr>
          <w:spacing w:val="-4"/>
          <w:sz w:val="22"/>
        </w:rPr>
        <w:t xml:space="preserve"> </w:t>
      </w:r>
      <w:r>
        <w:rPr>
          <w:sz w:val="22"/>
        </w:rPr>
        <w:t>Carpet</w:t>
      </w:r>
      <w:r>
        <w:rPr>
          <w:spacing w:val="-9"/>
          <w:sz w:val="22"/>
        </w:rPr>
        <w:t xml:space="preserve"> </w:t>
      </w:r>
      <w:r>
        <w:rPr>
          <w:sz w:val="22"/>
        </w:rPr>
        <w:t>parameter</w:t>
      </w:r>
      <w:r>
        <w:rPr>
          <w:spacing w:val="-6"/>
          <w:sz w:val="22"/>
        </w:rPr>
        <w:t xml:space="preserve"> </w:t>
      </w:r>
      <w:r>
        <w:rPr>
          <w:sz w:val="22"/>
        </w:rPr>
        <w:t xml:space="preserve">on House </w:t>
      </w:r>
      <w:r>
        <w:rPr>
          <w:spacing w:val="-4"/>
          <w:sz w:val="22"/>
        </w:rPr>
        <w:t>Price</w:t>
      </w:r>
    </w:p>
    <w:p>
      <w:pPr>
        <w:pStyle w:val="7"/>
        <w:spacing w:before="26"/>
      </w:pPr>
    </w:p>
    <w:p>
      <w:pPr>
        <w:pStyle w:val="2"/>
        <w:numPr>
          <w:ilvl w:val="0"/>
          <w:numId w:val="2"/>
        </w:numPr>
        <w:tabs>
          <w:tab w:val="left" w:pos="368"/>
        </w:tabs>
        <w:spacing w:before="0" w:after="0" w:line="240" w:lineRule="auto"/>
        <w:ind w:left="368" w:right="0" w:hanging="268"/>
        <w:jc w:val="both"/>
      </w:pPr>
      <w:bookmarkStart w:id="24" w:name="_bookmark14"/>
      <w:bookmarkEnd w:id="24"/>
      <w:bookmarkStart w:id="25" w:name="5 Deployment"/>
      <w:bookmarkEnd w:id="25"/>
      <w:r>
        <w:rPr>
          <w:color w:val="2E5395"/>
          <w:spacing w:val="-2"/>
        </w:rPr>
        <w:t>Deployment</w:t>
      </w:r>
    </w:p>
    <w:p>
      <w:pPr>
        <w:pStyle w:val="7"/>
        <w:spacing w:before="56"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pPr>
        <w:spacing w:after="0" w:line="259" w:lineRule="auto"/>
        <w:jc w:val="both"/>
        <w:sectPr>
          <w:headerReference r:id="rId19" w:type="default"/>
          <w:footerReference r:id="rId20" w:type="default"/>
          <w:pgSz w:w="11910" w:h="16840"/>
          <w:pgMar w:top="1340" w:right="840" w:bottom="1460" w:left="1340" w:header="469" w:footer="1271" w:gutter="0"/>
          <w:cols w:space="720" w:num="1"/>
        </w:sectPr>
      </w:pPr>
    </w:p>
    <w:p>
      <w:pPr>
        <w:pStyle w:val="7"/>
        <w:spacing w:before="84" w:line="259" w:lineRule="auto"/>
        <w:ind w:left="100" w:right="593"/>
        <w:jc w:val="both"/>
      </w:pPr>
      <w:r>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your users. With on-premises, cloud, and hosted options, there is a version of Tableau to match your requirements. Below is a comparison of the three types:</w:t>
      </w:r>
    </w:p>
    <w:p>
      <w:pPr>
        <w:pStyle w:val="7"/>
      </w:pPr>
    </w:p>
    <w:p>
      <w:pPr>
        <w:pStyle w:val="7"/>
        <w:spacing w:before="89"/>
      </w:pPr>
    </w:p>
    <w:p>
      <w:pPr>
        <w:pStyle w:val="7"/>
        <w:ind w:left="100"/>
        <w:jc w:val="both"/>
      </w:pPr>
      <w:r>
        <w:t>TYPE</w:t>
      </w:r>
      <w:r>
        <w:rPr>
          <w:spacing w:val="50"/>
          <w:w w:val="150"/>
        </w:rPr>
        <w:t xml:space="preserve"> </w:t>
      </w:r>
      <w:r>
        <w:t>PROS</w:t>
      </w:r>
      <w:r>
        <w:rPr>
          <w:spacing w:val="33"/>
        </w:rPr>
        <w:t xml:space="preserve"> </w:t>
      </w:r>
      <w:r>
        <w:rPr>
          <w:spacing w:val="-4"/>
        </w:rPr>
        <w:t>CONS</w:t>
      </w:r>
    </w:p>
    <w:p>
      <w:pPr>
        <w:pStyle w:val="4"/>
        <w:spacing w:before="177"/>
      </w:pPr>
      <w:r>
        <w:t>Tableau</w:t>
      </w:r>
      <w:r>
        <w:rPr>
          <w:spacing w:val="-1"/>
        </w:rPr>
        <w:t xml:space="preserve"> </w:t>
      </w:r>
      <w:r>
        <w:t>Server -</w:t>
      </w:r>
      <w:r>
        <w:rPr>
          <w:spacing w:val="-1"/>
        </w:rPr>
        <w:t xml:space="preserve"> </w:t>
      </w:r>
      <w:r>
        <w:t xml:space="preserve">On </w:t>
      </w:r>
      <w:r>
        <w:rPr>
          <w:spacing w:val="-2"/>
        </w:rPr>
        <w:t>Premises</w:t>
      </w:r>
    </w:p>
    <w:p>
      <w:pPr>
        <w:pStyle w:val="12"/>
        <w:numPr>
          <w:ilvl w:val="0"/>
          <w:numId w:val="4"/>
        </w:numPr>
        <w:tabs>
          <w:tab w:val="left" w:pos="820"/>
        </w:tabs>
        <w:spacing w:before="183" w:after="0" w:line="240" w:lineRule="auto"/>
        <w:ind w:left="820" w:right="0" w:hanging="360"/>
        <w:jc w:val="left"/>
        <w:rPr>
          <w:sz w:val="22"/>
        </w:rPr>
      </w:pPr>
      <w:r>
        <w:rPr>
          <w:sz w:val="22"/>
        </w:rPr>
        <w:t>Full</w:t>
      </w:r>
      <w:r>
        <w:rPr>
          <w:spacing w:val="-3"/>
          <w:sz w:val="22"/>
        </w:rPr>
        <w:t xml:space="preserve"> </w:t>
      </w:r>
      <w:r>
        <w:rPr>
          <w:sz w:val="22"/>
        </w:rPr>
        <w:t>control</w:t>
      </w:r>
      <w:r>
        <w:rPr>
          <w:spacing w:val="-3"/>
          <w:sz w:val="22"/>
        </w:rPr>
        <w:t xml:space="preserve"> </w:t>
      </w:r>
      <w:r>
        <w:rPr>
          <w:sz w:val="22"/>
        </w:rPr>
        <w:t>of</w:t>
      </w:r>
      <w:r>
        <w:rPr>
          <w:spacing w:val="-4"/>
          <w:sz w:val="22"/>
        </w:rPr>
        <w:t xml:space="preserve"> </w:t>
      </w:r>
      <w:r>
        <w:rPr>
          <w:sz w:val="22"/>
        </w:rPr>
        <w:t>hardware</w:t>
      </w:r>
      <w:r>
        <w:rPr>
          <w:spacing w:val="-6"/>
          <w:sz w:val="22"/>
        </w:rPr>
        <w:t xml:space="preserve"> </w:t>
      </w:r>
      <w:r>
        <w:rPr>
          <w:sz w:val="22"/>
        </w:rPr>
        <w:t xml:space="preserve">and </w:t>
      </w:r>
      <w:r>
        <w:rPr>
          <w:spacing w:val="-2"/>
          <w:sz w:val="22"/>
        </w:rPr>
        <w:t>software</w:t>
      </w:r>
    </w:p>
    <w:p>
      <w:pPr>
        <w:pStyle w:val="12"/>
        <w:numPr>
          <w:ilvl w:val="0"/>
          <w:numId w:val="4"/>
        </w:numPr>
        <w:tabs>
          <w:tab w:val="left" w:pos="820"/>
        </w:tabs>
        <w:spacing w:before="15" w:after="0" w:line="240" w:lineRule="auto"/>
        <w:ind w:left="820" w:right="0" w:hanging="360"/>
        <w:jc w:val="left"/>
        <w:rPr>
          <w:sz w:val="22"/>
        </w:rPr>
      </w:pPr>
      <w:r>
        <w:rPr>
          <w:sz w:val="22"/>
        </w:rPr>
        <w:t>Infrastructure</w:t>
      </w:r>
      <w:r>
        <w:rPr>
          <w:spacing w:val="-3"/>
          <w:sz w:val="22"/>
        </w:rPr>
        <w:t xml:space="preserve"> </w:t>
      </w:r>
      <w:r>
        <w:rPr>
          <w:sz w:val="22"/>
        </w:rPr>
        <w:t>and</w:t>
      </w:r>
      <w:r>
        <w:rPr>
          <w:spacing w:val="-3"/>
          <w:sz w:val="22"/>
        </w:rPr>
        <w:t xml:space="preserve"> </w:t>
      </w:r>
      <w:r>
        <w:rPr>
          <w:sz w:val="22"/>
        </w:rPr>
        <w:t>data</w:t>
      </w:r>
      <w:r>
        <w:rPr>
          <w:spacing w:val="-3"/>
          <w:sz w:val="22"/>
        </w:rPr>
        <w:t xml:space="preserve"> </w:t>
      </w:r>
      <w:r>
        <w:rPr>
          <w:sz w:val="22"/>
        </w:rPr>
        <w:t>remain</w:t>
      </w:r>
      <w:r>
        <w:rPr>
          <w:spacing w:val="-2"/>
          <w:sz w:val="22"/>
        </w:rPr>
        <w:t xml:space="preserve"> </w:t>
      </w:r>
      <w:r>
        <w:rPr>
          <w:sz w:val="22"/>
        </w:rPr>
        <w:t>behind</w:t>
      </w:r>
      <w:r>
        <w:rPr>
          <w:spacing w:val="-3"/>
          <w:sz w:val="22"/>
        </w:rPr>
        <w:t xml:space="preserve"> </w:t>
      </w:r>
      <w:r>
        <w:rPr>
          <w:sz w:val="22"/>
        </w:rPr>
        <w:t>your</w:t>
      </w:r>
      <w:r>
        <w:rPr>
          <w:spacing w:val="-3"/>
          <w:sz w:val="22"/>
        </w:rPr>
        <w:t xml:space="preserve"> </w:t>
      </w:r>
      <w:r>
        <w:rPr>
          <w:spacing w:val="-2"/>
          <w:sz w:val="22"/>
        </w:rPr>
        <w:t>firewall</w:t>
      </w:r>
    </w:p>
    <w:p>
      <w:pPr>
        <w:pStyle w:val="12"/>
        <w:numPr>
          <w:ilvl w:val="0"/>
          <w:numId w:val="4"/>
        </w:numPr>
        <w:tabs>
          <w:tab w:val="left" w:pos="820"/>
        </w:tabs>
        <w:spacing w:before="21" w:after="0" w:line="240" w:lineRule="auto"/>
        <w:ind w:left="820" w:right="0" w:hanging="360"/>
        <w:jc w:val="left"/>
        <w:rPr>
          <w:sz w:val="22"/>
        </w:rPr>
      </w:pPr>
      <w:r>
        <w:rPr>
          <w:sz w:val="22"/>
        </w:rPr>
        <w:t>Need</w:t>
      </w:r>
      <w:r>
        <w:rPr>
          <w:spacing w:val="-3"/>
          <w:sz w:val="22"/>
        </w:rPr>
        <w:t xml:space="preserve"> </w:t>
      </w:r>
      <w:r>
        <w:rPr>
          <w:sz w:val="22"/>
        </w:rPr>
        <w:t>dedicated</w:t>
      </w:r>
      <w:r>
        <w:rPr>
          <w:spacing w:val="-2"/>
          <w:sz w:val="22"/>
        </w:rPr>
        <w:t xml:space="preserve"> </w:t>
      </w:r>
      <w:r>
        <w:rPr>
          <w:sz w:val="22"/>
        </w:rPr>
        <w:t>administrators</w:t>
      </w:r>
      <w:r>
        <w:rPr>
          <w:spacing w:val="-5"/>
          <w:sz w:val="22"/>
        </w:rPr>
        <w:t xml:space="preserve"> </w:t>
      </w:r>
      <w:r>
        <w:rPr>
          <w:sz w:val="22"/>
        </w:rPr>
        <w:t>to</w:t>
      </w:r>
      <w:r>
        <w:rPr>
          <w:spacing w:val="-3"/>
          <w:sz w:val="22"/>
        </w:rPr>
        <w:t xml:space="preserve"> </w:t>
      </w:r>
      <w:r>
        <w:rPr>
          <w:sz w:val="22"/>
        </w:rPr>
        <w:t>manage</w:t>
      </w:r>
      <w:r>
        <w:rPr>
          <w:spacing w:val="3"/>
          <w:sz w:val="22"/>
        </w:rPr>
        <w:t xml:space="preserve"> </w:t>
      </w:r>
      <w:r>
        <w:rPr>
          <w:sz w:val="22"/>
        </w:rPr>
        <w:t>hardware</w:t>
      </w:r>
      <w:r>
        <w:rPr>
          <w:spacing w:val="-7"/>
          <w:sz w:val="22"/>
        </w:rPr>
        <w:t xml:space="preserve"> </w:t>
      </w:r>
      <w:r>
        <w:rPr>
          <w:sz w:val="22"/>
        </w:rPr>
        <w:t>and</w:t>
      </w:r>
      <w:r>
        <w:rPr>
          <w:spacing w:val="-2"/>
          <w:sz w:val="22"/>
        </w:rPr>
        <w:t xml:space="preserve"> software</w:t>
      </w:r>
    </w:p>
    <w:p>
      <w:pPr>
        <w:pStyle w:val="12"/>
        <w:numPr>
          <w:ilvl w:val="0"/>
          <w:numId w:val="4"/>
        </w:numPr>
        <w:tabs>
          <w:tab w:val="left" w:pos="820"/>
        </w:tabs>
        <w:spacing w:before="20" w:after="0" w:line="240" w:lineRule="auto"/>
        <w:ind w:left="820" w:right="0" w:hanging="360"/>
        <w:jc w:val="left"/>
        <w:rPr>
          <w:sz w:val="22"/>
        </w:rPr>
      </w:pPr>
      <w:r>
        <w:rPr>
          <w:sz w:val="22"/>
        </w:rPr>
        <w:t>Additional</w:t>
      </w:r>
      <w:r>
        <w:rPr>
          <w:spacing w:val="-5"/>
          <w:sz w:val="22"/>
        </w:rPr>
        <w:t xml:space="preserve"> </w:t>
      </w:r>
      <w:r>
        <w:rPr>
          <w:sz w:val="22"/>
        </w:rPr>
        <w:t>infrastructure</w:t>
      </w:r>
      <w:r>
        <w:rPr>
          <w:spacing w:val="-2"/>
          <w:sz w:val="22"/>
        </w:rPr>
        <w:t xml:space="preserve"> </w:t>
      </w:r>
      <w:r>
        <w:rPr>
          <w:sz w:val="22"/>
        </w:rPr>
        <w:t>needed</w:t>
      </w:r>
      <w:r>
        <w:rPr>
          <w:spacing w:val="-3"/>
          <w:sz w:val="22"/>
        </w:rPr>
        <w:t xml:space="preserve"> </w:t>
      </w:r>
      <w:r>
        <w:rPr>
          <w:sz w:val="22"/>
        </w:rPr>
        <w:t>to</w:t>
      </w:r>
      <w:r>
        <w:rPr>
          <w:spacing w:val="-2"/>
          <w:sz w:val="22"/>
        </w:rPr>
        <w:t xml:space="preserve"> </w:t>
      </w:r>
      <w:r>
        <w:rPr>
          <w:sz w:val="22"/>
        </w:rPr>
        <w:t>access</w:t>
      </w:r>
      <w:r>
        <w:rPr>
          <w:spacing w:val="-5"/>
          <w:sz w:val="22"/>
        </w:rPr>
        <w:t xml:space="preserve"> </w:t>
      </w:r>
      <w:r>
        <w:rPr>
          <w:sz w:val="22"/>
        </w:rPr>
        <w:t>off-network</w:t>
      </w:r>
      <w:r>
        <w:rPr>
          <w:spacing w:val="-5"/>
          <w:sz w:val="22"/>
        </w:rPr>
        <w:t xml:space="preserve"> </w:t>
      </w:r>
      <w:r>
        <w:rPr>
          <w:sz w:val="22"/>
        </w:rPr>
        <w:t>(mobile,</w:t>
      </w:r>
      <w:r>
        <w:rPr>
          <w:spacing w:val="-6"/>
          <w:sz w:val="22"/>
        </w:rPr>
        <w:t xml:space="preserve"> </w:t>
      </w:r>
      <w:r>
        <w:rPr>
          <w:spacing w:val="-2"/>
          <w:sz w:val="22"/>
        </w:rPr>
        <w:t>external)</w:t>
      </w:r>
    </w:p>
    <w:p>
      <w:pPr>
        <w:pStyle w:val="7"/>
      </w:pPr>
    </w:p>
    <w:p>
      <w:pPr>
        <w:pStyle w:val="7"/>
        <w:spacing w:before="105"/>
      </w:pPr>
    </w:p>
    <w:p>
      <w:pPr>
        <w:pStyle w:val="4"/>
      </w:pPr>
      <w:r>
        <w:t>Tableau</w:t>
      </w:r>
      <w:r>
        <w:rPr>
          <w:spacing w:val="-2"/>
        </w:rPr>
        <w:t xml:space="preserve"> </w:t>
      </w:r>
      <w:r>
        <w:t>Server</w:t>
      </w:r>
      <w:r>
        <w:rPr>
          <w:spacing w:val="-2"/>
        </w:rPr>
        <w:t xml:space="preserve"> </w:t>
      </w:r>
      <w:r>
        <w:t>-</w:t>
      </w:r>
      <w:r>
        <w:rPr>
          <w:spacing w:val="-1"/>
        </w:rPr>
        <w:t xml:space="preserve"> </w:t>
      </w:r>
      <w:r>
        <w:t>Public</w:t>
      </w:r>
      <w:r>
        <w:rPr>
          <w:spacing w:val="-1"/>
        </w:rPr>
        <w:t xml:space="preserve"> </w:t>
      </w:r>
      <w:r>
        <w:t>Cloud</w:t>
      </w:r>
      <w:r>
        <w:rPr>
          <w:spacing w:val="-1"/>
        </w:rPr>
        <w:t xml:space="preserve"> </w:t>
      </w:r>
      <w:r>
        <w:rPr>
          <w:spacing w:val="-2"/>
        </w:rPr>
        <w:t>(IaaS)</w:t>
      </w:r>
    </w:p>
    <w:p>
      <w:pPr>
        <w:pStyle w:val="12"/>
        <w:numPr>
          <w:ilvl w:val="0"/>
          <w:numId w:val="4"/>
        </w:numPr>
        <w:tabs>
          <w:tab w:val="left" w:pos="820"/>
        </w:tabs>
        <w:spacing w:before="177" w:after="0" w:line="240" w:lineRule="auto"/>
        <w:ind w:left="820" w:right="0" w:hanging="360"/>
        <w:jc w:val="left"/>
        <w:rPr>
          <w:sz w:val="22"/>
        </w:rPr>
      </w:pPr>
      <w:r>
        <w:rPr>
          <w:sz w:val="22"/>
        </w:rPr>
        <w:t>Full</w:t>
      </w:r>
      <w:r>
        <w:rPr>
          <w:spacing w:val="-4"/>
          <w:sz w:val="22"/>
        </w:rPr>
        <w:t xml:space="preserve"> </w:t>
      </w:r>
      <w:r>
        <w:rPr>
          <w:sz w:val="22"/>
        </w:rPr>
        <w:t>control</w:t>
      </w:r>
      <w:r>
        <w:rPr>
          <w:spacing w:val="-3"/>
          <w:sz w:val="22"/>
        </w:rPr>
        <w:t xml:space="preserve"> </w:t>
      </w:r>
      <w:r>
        <w:rPr>
          <w:sz w:val="22"/>
        </w:rPr>
        <w:t>of</w:t>
      </w:r>
      <w:r>
        <w:rPr>
          <w:spacing w:val="-5"/>
          <w:sz w:val="22"/>
        </w:rPr>
        <w:t xml:space="preserve"> </w:t>
      </w:r>
      <w:r>
        <w:rPr>
          <w:sz w:val="22"/>
        </w:rPr>
        <w:t>software</w:t>
      </w:r>
      <w:r>
        <w:rPr>
          <w:spacing w:val="-6"/>
          <w:sz w:val="22"/>
        </w:rPr>
        <w:t xml:space="preserve"> </w:t>
      </w:r>
      <w:r>
        <w:rPr>
          <w:sz w:val="22"/>
        </w:rPr>
        <w:t>on</w:t>
      </w:r>
      <w:r>
        <w:rPr>
          <w:spacing w:val="-1"/>
          <w:sz w:val="22"/>
        </w:rPr>
        <w:t xml:space="preserve"> </w:t>
      </w:r>
      <w:r>
        <w:rPr>
          <w:sz w:val="22"/>
        </w:rPr>
        <w:t>managed</w:t>
      </w:r>
      <w:r>
        <w:rPr>
          <w:spacing w:val="-1"/>
          <w:sz w:val="22"/>
        </w:rPr>
        <w:t xml:space="preserve"> </w:t>
      </w:r>
      <w:r>
        <w:rPr>
          <w:spacing w:val="-2"/>
          <w:sz w:val="22"/>
        </w:rPr>
        <w:t>hardware</w:t>
      </w:r>
    </w:p>
    <w:p>
      <w:pPr>
        <w:pStyle w:val="12"/>
        <w:numPr>
          <w:ilvl w:val="0"/>
          <w:numId w:val="4"/>
        </w:numPr>
        <w:tabs>
          <w:tab w:val="left" w:pos="820"/>
        </w:tabs>
        <w:spacing w:before="20" w:after="0" w:line="240" w:lineRule="auto"/>
        <w:ind w:left="820" w:right="0" w:hanging="360"/>
        <w:jc w:val="left"/>
        <w:rPr>
          <w:sz w:val="22"/>
        </w:rPr>
      </w:pPr>
      <w:r>
        <w:rPr>
          <w:sz w:val="22"/>
        </w:rPr>
        <w:t>Puts</w:t>
      </w:r>
      <w:r>
        <w:rPr>
          <w:spacing w:val="-6"/>
          <w:sz w:val="22"/>
        </w:rPr>
        <w:t xml:space="preserve"> </w:t>
      </w:r>
      <w:r>
        <w:rPr>
          <w:sz w:val="22"/>
        </w:rPr>
        <w:t>infrastructure</w:t>
      </w:r>
      <w:r>
        <w:rPr>
          <w:spacing w:val="-2"/>
          <w:sz w:val="22"/>
        </w:rPr>
        <w:t xml:space="preserve"> </w:t>
      </w:r>
      <w:r>
        <w:rPr>
          <w:sz w:val="22"/>
        </w:rPr>
        <w:t>in</w:t>
      </w:r>
      <w:r>
        <w:rPr>
          <w:spacing w:val="-1"/>
          <w:sz w:val="22"/>
        </w:rPr>
        <w:t xml:space="preserve"> </w:t>
      </w:r>
      <w:r>
        <w:rPr>
          <w:sz w:val="22"/>
        </w:rPr>
        <w:t>same</w:t>
      </w:r>
      <w:r>
        <w:rPr>
          <w:spacing w:val="-1"/>
          <w:sz w:val="22"/>
        </w:rPr>
        <w:t xml:space="preserve"> </w:t>
      </w:r>
      <w:r>
        <w:rPr>
          <w:sz w:val="22"/>
        </w:rPr>
        <w:t>place</w:t>
      </w:r>
      <w:r>
        <w:rPr>
          <w:spacing w:val="-6"/>
          <w:sz w:val="22"/>
        </w:rPr>
        <w:t xml:space="preserve"> </w:t>
      </w:r>
      <w:r>
        <w:rPr>
          <w:sz w:val="22"/>
        </w:rPr>
        <w:t>as</w:t>
      </w:r>
      <w:r>
        <w:rPr>
          <w:spacing w:val="-3"/>
          <w:sz w:val="22"/>
        </w:rPr>
        <w:t xml:space="preserve"> </w:t>
      </w:r>
      <w:r>
        <w:rPr>
          <w:sz w:val="22"/>
        </w:rPr>
        <w:t>data</w:t>
      </w:r>
      <w:r>
        <w:rPr>
          <w:spacing w:val="-2"/>
          <w:sz w:val="22"/>
        </w:rPr>
        <w:t xml:space="preserve"> </w:t>
      </w:r>
      <w:r>
        <w:rPr>
          <w:sz w:val="22"/>
        </w:rPr>
        <w:t>(for</w:t>
      </w:r>
      <w:r>
        <w:rPr>
          <w:spacing w:val="-6"/>
          <w:sz w:val="22"/>
        </w:rPr>
        <w:t xml:space="preserve"> </w:t>
      </w:r>
      <w:r>
        <w:rPr>
          <w:sz w:val="22"/>
        </w:rPr>
        <w:t>migration</w:t>
      </w:r>
      <w:r>
        <w:rPr>
          <w:spacing w:val="-1"/>
          <w:sz w:val="22"/>
        </w:rPr>
        <w:t xml:space="preserve"> </w:t>
      </w:r>
      <w:r>
        <w:rPr>
          <w:sz w:val="22"/>
        </w:rPr>
        <w:t>to</w:t>
      </w:r>
      <w:r>
        <w:rPr>
          <w:spacing w:val="-1"/>
          <w:sz w:val="22"/>
        </w:rPr>
        <w:t xml:space="preserve"> </w:t>
      </w:r>
      <w:r>
        <w:rPr>
          <w:spacing w:val="-2"/>
          <w:sz w:val="22"/>
        </w:rPr>
        <w:t>cloud)</w:t>
      </w:r>
    </w:p>
    <w:p>
      <w:pPr>
        <w:pStyle w:val="12"/>
        <w:numPr>
          <w:ilvl w:val="0"/>
          <w:numId w:val="4"/>
        </w:numPr>
        <w:tabs>
          <w:tab w:val="left" w:pos="820"/>
        </w:tabs>
        <w:spacing w:before="16" w:after="0" w:line="240" w:lineRule="auto"/>
        <w:ind w:left="820" w:right="0" w:hanging="360"/>
        <w:jc w:val="left"/>
        <w:rPr>
          <w:sz w:val="22"/>
        </w:rPr>
      </w:pPr>
      <w:r>
        <w:rPr>
          <w:sz w:val="22"/>
        </w:rPr>
        <w:t>Flexibility</w:t>
      </w:r>
      <w:r>
        <w:rPr>
          <w:spacing w:val="-5"/>
          <w:sz w:val="22"/>
        </w:rPr>
        <w:t xml:space="preserve"> </w:t>
      </w:r>
      <w:r>
        <w:rPr>
          <w:sz w:val="22"/>
        </w:rPr>
        <w:t>to</w:t>
      </w:r>
      <w:r>
        <w:rPr>
          <w:spacing w:val="-1"/>
          <w:sz w:val="22"/>
        </w:rPr>
        <w:t xml:space="preserve"> </w:t>
      </w:r>
      <w:r>
        <w:rPr>
          <w:sz w:val="22"/>
        </w:rPr>
        <w:t>spin</w:t>
      </w:r>
      <w:r>
        <w:rPr>
          <w:spacing w:val="-6"/>
          <w:sz w:val="22"/>
        </w:rPr>
        <w:t xml:space="preserve"> </w:t>
      </w:r>
      <w:r>
        <w:rPr>
          <w:sz w:val="22"/>
        </w:rPr>
        <w:t>up/down</w:t>
      </w:r>
      <w:r>
        <w:rPr>
          <w:spacing w:val="-1"/>
          <w:sz w:val="22"/>
        </w:rPr>
        <w:t xml:space="preserve"> </w:t>
      </w:r>
      <w:r>
        <w:rPr>
          <w:sz w:val="22"/>
        </w:rPr>
        <w:t>hardware</w:t>
      </w:r>
      <w:r>
        <w:rPr>
          <w:spacing w:val="-2"/>
          <w:sz w:val="22"/>
        </w:rPr>
        <w:t xml:space="preserve"> </w:t>
      </w:r>
      <w:r>
        <w:rPr>
          <w:sz w:val="22"/>
        </w:rPr>
        <w:t>as</w:t>
      </w:r>
      <w:r>
        <w:rPr>
          <w:spacing w:val="-8"/>
          <w:sz w:val="22"/>
        </w:rPr>
        <w:t xml:space="preserve"> </w:t>
      </w:r>
      <w:r>
        <w:rPr>
          <w:spacing w:val="-2"/>
          <w:sz w:val="22"/>
        </w:rPr>
        <w:t>needed</w:t>
      </w:r>
    </w:p>
    <w:p>
      <w:pPr>
        <w:pStyle w:val="12"/>
        <w:numPr>
          <w:ilvl w:val="0"/>
          <w:numId w:val="4"/>
        </w:numPr>
        <w:tabs>
          <w:tab w:val="left" w:pos="820"/>
        </w:tabs>
        <w:spacing w:before="20" w:after="0" w:line="240" w:lineRule="auto"/>
        <w:ind w:left="820" w:right="0" w:hanging="360"/>
        <w:jc w:val="left"/>
        <w:rPr>
          <w:sz w:val="22"/>
        </w:rPr>
      </w:pPr>
      <w:r>
        <w:rPr>
          <w:sz w:val="22"/>
        </w:rPr>
        <w:t>Need</w:t>
      </w:r>
      <w:r>
        <w:rPr>
          <w:spacing w:val="-4"/>
          <w:sz w:val="22"/>
        </w:rPr>
        <w:t xml:space="preserve"> </w:t>
      </w:r>
      <w:r>
        <w:rPr>
          <w:sz w:val="22"/>
        </w:rPr>
        <w:t>dedicated</w:t>
      </w:r>
      <w:r>
        <w:rPr>
          <w:spacing w:val="-4"/>
          <w:sz w:val="22"/>
        </w:rPr>
        <w:t xml:space="preserve"> </w:t>
      </w:r>
      <w:r>
        <w:rPr>
          <w:sz w:val="22"/>
        </w:rPr>
        <w:t>administrators</w:t>
      </w:r>
      <w:r>
        <w:rPr>
          <w:spacing w:val="-7"/>
          <w:sz w:val="22"/>
        </w:rPr>
        <w:t xml:space="preserve"> </w:t>
      </w:r>
      <w:r>
        <w:rPr>
          <w:sz w:val="22"/>
        </w:rPr>
        <w:t>to</w:t>
      </w:r>
      <w:r>
        <w:rPr>
          <w:spacing w:val="-3"/>
          <w:sz w:val="22"/>
        </w:rPr>
        <w:t xml:space="preserve"> </w:t>
      </w:r>
      <w:r>
        <w:rPr>
          <w:sz w:val="22"/>
        </w:rPr>
        <w:t>manage</w:t>
      </w:r>
      <w:r>
        <w:rPr>
          <w:spacing w:val="-4"/>
          <w:sz w:val="22"/>
        </w:rPr>
        <w:t xml:space="preserve"> </w:t>
      </w:r>
      <w:r>
        <w:rPr>
          <w:spacing w:val="-2"/>
          <w:sz w:val="22"/>
        </w:rPr>
        <w:t>software</w:t>
      </w:r>
    </w:p>
    <w:p>
      <w:pPr>
        <w:pStyle w:val="12"/>
        <w:numPr>
          <w:ilvl w:val="0"/>
          <w:numId w:val="4"/>
        </w:numPr>
        <w:tabs>
          <w:tab w:val="left" w:pos="820"/>
        </w:tabs>
        <w:spacing w:before="21" w:after="0" w:line="240" w:lineRule="auto"/>
        <w:ind w:left="820" w:right="0" w:hanging="360"/>
        <w:jc w:val="left"/>
        <w:rPr>
          <w:sz w:val="22"/>
        </w:rPr>
      </w:pPr>
      <w:r>
        <w:rPr>
          <w:sz w:val="22"/>
        </w:rPr>
        <w:t>Additional</w:t>
      </w:r>
      <w:r>
        <w:rPr>
          <w:spacing w:val="-5"/>
          <w:sz w:val="22"/>
        </w:rPr>
        <w:t xml:space="preserve"> </w:t>
      </w:r>
      <w:r>
        <w:rPr>
          <w:sz w:val="22"/>
        </w:rPr>
        <w:t>infrastructure</w:t>
      </w:r>
      <w:r>
        <w:rPr>
          <w:spacing w:val="-2"/>
          <w:sz w:val="22"/>
        </w:rPr>
        <w:t xml:space="preserve"> </w:t>
      </w:r>
      <w:r>
        <w:rPr>
          <w:sz w:val="22"/>
        </w:rPr>
        <w:t>needed</w:t>
      </w:r>
      <w:r>
        <w:rPr>
          <w:spacing w:val="-3"/>
          <w:sz w:val="22"/>
        </w:rPr>
        <w:t xml:space="preserve"> </w:t>
      </w:r>
      <w:r>
        <w:rPr>
          <w:sz w:val="22"/>
        </w:rPr>
        <w:t>to</w:t>
      </w:r>
      <w:r>
        <w:rPr>
          <w:spacing w:val="-2"/>
          <w:sz w:val="22"/>
        </w:rPr>
        <w:t xml:space="preserve"> </w:t>
      </w:r>
      <w:r>
        <w:rPr>
          <w:sz w:val="22"/>
        </w:rPr>
        <w:t>access</w:t>
      </w:r>
      <w:r>
        <w:rPr>
          <w:spacing w:val="-5"/>
          <w:sz w:val="22"/>
        </w:rPr>
        <w:t xml:space="preserve"> </w:t>
      </w:r>
      <w:r>
        <w:rPr>
          <w:sz w:val="22"/>
        </w:rPr>
        <w:t>off-network</w:t>
      </w:r>
      <w:r>
        <w:rPr>
          <w:spacing w:val="-5"/>
          <w:sz w:val="22"/>
        </w:rPr>
        <w:t xml:space="preserve"> </w:t>
      </w:r>
      <w:r>
        <w:rPr>
          <w:sz w:val="22"/>
        </w:rPr>
        <w:t>(mobile,</w:t>
      </w:r>
      <w:r>
        <w:rPr>
          <w:spacing w:val="-6"/>
          <w:sz w:val="22"/>
        </w:rPr>
        <w:t xml:space="preserve"> </w:t>
      </w:r>
      <w:r>
        <w:rPr>
          <w:spacing w:val="-2"/>
          <w:sz w:val="22"/>
        </w:rPr>
        <w:t>external)</w:t>
      </w:r>
    </w:p>
    <w:p>
      <w:pPr>
        <w:pStyle w:val="7"/>
      </w:pPr>
    </w:p>
    <w:p>
      <w:pPr>
        <w:pStyle w:val="7"/>
        <w:spacing w:before="104"/>
      </w:pPr>
    </w:p>
    <w:p>
      <w:pPr>
        <w:pStyle w:val="4"/>
        <w:spacing w:before="1"/>
      </w:pPr>
      <w:r>
        <w:t>Tableau</w:t>
      </w:r>
      <w:r>
        <w:rPr>
          <w:spacing w:val="-1"/>
        </w:rPr>
        <w:t xml:space="preserve"> </w:t>
      </w:r>
      <w:r>
        <w:t>Online</w:t>
      </w:r>
      <w:r>
        <w:rPr>
          <w:spacing w:val="1"/>
        </w:rPr>
        <w:t xml:space="preserve"> </w:t>
      </w:r>
      <w:r>
        <w:rPr>
          <w:spacing w:val="-2"/>
        </w:rPr>
        <w:t>(SaaS)</w:t>
      </w:r>
    </w:p>
    <w:p>
      <w:pPr>
        <w:pStyle w:val="12"/>
        <w:numPr>
          <w:ilvl w:val="0"/>
          <w:numId w:val="4"/>
        </w:numPr>
        <w:tabs>
          <w:tab w:val="left" w:pos="820"/>
        </w:tabs>
        <w:spacing w:before="177" w:after="0" w:line="240" w:lineRule="auto"/>
        <w:ind w:left="820" w:right="0" w:hanging="360"/>
        <w:jc w:val="left"/>
        <w:rPr>
          <w:sz w:val="22"/>
        </w:rPr>
      </w:pPr>
      <w:r>
        <w:rPr>
          <w:sz w:val="22"/>
        </w:rPr>
        <w:t>Fully</w:t>
      </w:r>
      <w:r>
        <w:rPr>
          <w:spacing w:val="-7"/>
          <w:sz w:val="22"/>
        </w:rPr>
        <w:t xml:space="preserve"> </w:t>
      </w:r>
      <w:r>
        <w:rPr>
          <w:sz w:val="22"/>
        </w:rPr>
        <w:t>hosted</w:t>
      </w:r>
      <w:r>
        <w:rPr>
          <w:spacing w:val="-3"/>
          <w:sz w:val="22"/>
        </w:rPr>
        <w:t xml:space="preserve"> </w:t>
      </w:r>
      <w:r>
        <w:rPr>
          <w:sz w:val="22"/>
        </w:rPr>
        <w:t>solution</w:t>
      </w:r>
      <w:r>
        <w:rPr>
          <w:spacing w:val="-3"/>
          <w:sz w:val="22"/>
        </w:rPr>
        <w:t xml:space="preserve"> </w:t>
      </w:r>
      <w:r>
        <w:rPr>
          <w:sz w:val="22"/>
        </w:rPr>
        <w:t>(hardware,</w:t>
      </w:r>
      <w:r>
        <w:rPr>
          <w:spacing w:val="-7"/>
          <w:sz w:val="22"/>
        </w:rPr>
        <w:t xml:space="preserve"> </w:t>
      </w:r>
      <w:r>
        <w:rPr>
          <w:sz w:val="22"/>
        </w:rPr>
        <w:t>software</w:t>
      </w:r>
      <w:r>
        <w:rPr>
          <w:spacing w:val="-3"/>
          <w:sz w:val="22"/>
        </w:rPr>
        <w:t xml:space="preserve"> </w:t>
      </w:r>
      <w:r>
        <w:rPr>
          <w:spacing w:val="-2"/>
          <w:sz w:val="22"/>
        </w:rPr>
        <w:t>upgrades)</w:t>
      </w:r>
    </w:p>
    <w:p>
      <w:pPr>
        <w:pStyle w:val="12"/>
        <w:numPr>
          <w:ilvl w:val="0"/>
          <w:numId w:val="4"/>
        </w:numPr>
        <w:tabs>
          <w:tab w:val="left" w:pos="820"/>
        </w:tabs>
        <w:spacing w:before="21" w:after="0" w:line="240" w:lineRule="auto"/>
        <w:ind w:left="820" w:right="0" w:hanging="360"/>
        <w:jc w:val="left"/>
        <w:rPr>
          <w:sz w:val="22"/>
        </w:rPr>
      </w:pPr>
      <w:r>
        <w:rPr>
          <w:sz w:val="22"/>
        </w:rPr>
        <w:t>Fast</w:t>
      </w:r>
      <w:r>
        <w:rPr>
          <w:spacing w:val="-5"/>
          <w:sz w:val="22"/>
        </w:rPr>
        <w:t xml:space="preserve"> </w:t>
      </w:r>
      <w:r>
        <w:rPr>
          <w:sz w:val="22"/>
        </w:rPr>
        <w:t>to</w:t>
      </w:r>
      <w:r>
        <w:rPr>
          <w:spacing w:val="1"/>
          <w:sz w:val="22"/>
        </w:rPr>
        <w:t xml:space="preserve"> </w:t>
      </w:r>
      <w:r>
        <w:rPr>
          <w:spacing w:val="-2"/>
          <w:sz w:val="22"/>
        </w:rPr>
        <w:t>deploy</w:t>
      </w:r>
    </w:p>
    <w:p>
      <w:pPr>
        <w:pStyle w:val="12"/>
        <w:numPr>
          <w:ilvl w:val="0"/>
          <w:numId w:val="4"/>
        </w:numPr>
        <w:tabs>
          <w:tab w:val="left" w:pos="820"/>
        </w:tabs>
        <w:spacing w:before="15" w:after="0" w:line="240" w:lineRule="auto"/>
        <w:ind w:left="820" w:right="0" w:hanging="360"/>
        <w:jc w:val="left"/>
        <w:rPr>
          <w:sz w:val="22"/>
        </w:rPr>
      </w:pPr>
      <w:r>
        <w:rPr>
          <w:sz w:val="22"/>
        </w:rPr>
        <w:t>Easy</w:t>
      </w:r>
      <w:r>
        <w:rPr>
          <w:spacing w:val="-3"/>
          <w:sz w:val="22"/>
        </w:rPr>
        <w:t xml:space="preserve"> </w:t>
      </w:r>
      <w:r>
        <w:rPr>
          <w:sz w:val="22"/>
        </w:rPr>
        <w:t>for</w:t>
      </w:r>
      <w:r>
        <w:rPr>
          <w:spacing w:val="-2"/>
          <w:sz w:val="22"/>
        </w:rPr>
        <w:t xml:space="preserve"> </w:t>
      </w:r>
      <w:r>
        <w:rPr>
          <w:sz w:val="22"/>
        </w:rPr>
        <w:t>external</w:t>
      </w:r>
      <w:r>
        <w:rPr>
          <w:spacing w:val="-3"/>
          <w:sz w:val="22"/>
        </w:rPr>
        <w:t xml:space="preserve"> </w:t>
      </w:r>
      <w:r>
        <w:rPr>
          <w:sz w:val="22"/>
        </w:rPr>
        <w:t>audience</w:t>
      </w:r>
      <w:r>
        <w:rPr>
          <w:spacing w:val="-1"/>
          <w:sz w:val="22"/>
        </w:rPr>
        <w:t xml:space="preserve"> </w:t>
      </w:r>
      <w:r>
        <w:rPr>
          <w:sz w:val="22"/>
        </w:rPr>
        <w:t>to</w:t>
      </w:r>
      <w:r>
        <w:rPr>
          <w:spacing w:val="-1"/>
          <w:sz w:val="22"/>
        </w:rPr>
        <w:t xml:space="preserve"> </w:t>
      </w:r>
      <w:r>
        <w:rPr>
          <w:spacing w:val="-2"/>
          <w:sz w:val="22"/>
        </w:rPr>
        <w:t>access</w:t>
      </w:r>
    </w:p>
    <w:p>
      <w:pPr>
        <w:pStyle w:val="12"/>
        <w:numPr>
          <w:ilvl w:val="0"/>
          <w:numId w:val="4"/>
        </w:numPr>
        <w:tabs>
          <w:tab w:val="left" w:pos="820"/>
        </w:tabs>
        <w:spacing w:before="21" w:after="0" w:line="240" w:lineRule="auto"/>
        <w:ind w:left="820" w:right="0" w:hanging="360"/>
        <w:jc w:val="left"/>
        <w:rPr>
          <w:sz w:val="22"/>
        </w:rPr>
      </w:pPr>
      <w:r>
        <w:rPr>
          <w:sz w:val="22"/>
        </w:rPr>
        <w:t>Single-site</w:t>
      </w:r>
      <w:r>
        <w:rPr>
          <w:spacing w:val="-3"/>
          <w:sz w:val="22"/>
        </w:rPr>
        <w:t xml:space="preserve"> </w:t>
      </w:r>
      <w:r>
        <w:rPr>
          <w:sz w:val="22"/>
        </w:rPr>
        <w:t>in</w:t>
      </w:r>
      <w:r>
        <w:rPr>
          <w:spacing w:val="-3"/>
          <w:sz w:val="22"/>
        </w:rPr>
        <w:t xml:space="preserve"> </w:t>
      </w:r>
      <w:r>
        <w:rPr>
          <w:sz w:val="22"/>
        </w:rPr>
        <w:t>multi-tenant</w:t>
      </w:r>
      <w:r>
        <w:rPr>
          <w:spacing w:val="-6"/>
          <w:sz w:val="22"/>
        </w:rPr>
        <w:t xml:space="preserve"> </w:t>
      </w:r>
      <w:r>
        <w:rPr>
          <w:spacing w:val="-2"/>
          <w:sz w:val="22"/>
        </w:rPr>
        <w:t>environment</w:t>
      </w:r>
    </w:p>
    <w:p>
      <w:pPr>
        <w:pStyle w:val="12"/>
        <w:numPr>
          <w:ilvl w:val="0"/>
          <w:numId w:val="4"/>
        </w:numPr>
        <w:tabs>
          <w:tab w:val="left" w:pos="820"/>
        </w:tabs>
        <w:spacing w:before="20" w:after="0" w:line="240" w:lineRule="auto"/>
        <w:ind w:left="820" w:right="0" w:hanging="360"/>
        <w:jc w:val="left"/>
        <w:rPr>
          <w:sz w:val="22"/>
        </w:rPr>
      </w:pPr>
      <w:r>
        <w:rPr>
          <w:sz w:val="22"/>
        </w:rPr>
        <w:t>Cubes</w:t>
      </w:r>
      <w:r>
        <w:rPr>
          <w:spacing w:val="-4"/>
          <w:sz w:val="22"/>
        </w:rPr>
        <w:t xml:space="preserve"> </w:t>
      </w:r>
      <w:r>
        <w:rPr>
          <w:sz w:val="22"/>
        </w:rPr>
        <w:t>are not</w:t>
      </w:r>
      <w:r>
        <w:rPr>
          <w:spacing w:val="-4"/>
          <w:sz w:val="22"/>
        </w:rPr>
        <w:t xml:space="preserve"> </w:t>
      </w:r>
      <w:r>
        <w:rPr>
          <w:spacing w:val="-2"/>
          <w:sz w:val="22"/>
        </w:rPr>
        <w:t>supported</w:t>
      </w:r>
    </w:p>
    <w:p>
      <w:pPr>
        <w:pStyle w:val="12"/>
        <w:numPr>
          <w:ilvl w:val="0"/>
          <w:numId w:val="4"/>
        </w:numPr>
        <w:tabs>
          <w:tab w:val="left" w:pos="820"/>
        </w:tabs>
        <w:spacing w:before="16" w:after="0" w:line="240" w:lineRule="auto"/>
        <w:ind w:left="820" w:right="0" w:hanging="360"/>
        <w:jc w:val="left"/>
        <w:rPr>
          <w:sz w:val="22"/>
        </w:rPr>
      </w:pPr>
      <w:r>
        <w:rPr>
          <w:sz w:val="22"/>
        </w:rPr>
        <w:t>No</w:t>
      </w:r>
      <w:r>
        <w:rPr>
          <w:spacing w:val="-1"/>
          <w:sz w:val="22"/>
        </w:rPr>
        <w:t xml:space="preserve"> </w:t>
      </w:r>
      <w:r>
        <w:rPr>
          <w:sz w:val="22"/>
        </w:rPr>
        <w:t>guest</w:t>
      </w:r>
      <w:r>
        <w:rPr>
          <w:spacing w:val="-4"/>
          <w:sz w:val="22"/>
        </w:rPr>
        <w:t xml:space="preserve"> </w:t>
      </w:r>
      <w:r>
        <w:rPr>
          <w:sz w:val="22"/>
        </w:rPr>
        <w:t>account</w:t>
      </w:r>
      <w:r>
        <w:rPr>
          <w:spacing w:val="-4"/>
          <w:sz w:val="22"/>
        </w:rPr>
        <w:t xml:space="preserve"> </w:t>
      </w:r>
      <w:r>
        <w:rPr>
          <w:spacing w:val="-2"/>
          <w:sz w:val="22"/>
        </w:rPr>
        <w:t>access</w:t>
      </w:r>
    </w:p>
    <w:p>
      <w:pPr>
        <w:pStyle w:val="7"/>
      </w:pPr>
    </w:p>
    <w:p>
      <w:pPr>
        <w:pStyle w:val="7"/>
        <w:spacing w:before="104"/>
      </w:pPr>
    </w:p>
    <w:p>
      <w:pPr>
        <w:pStyle w:val="7"/>
        <w:spacing w:before="1" w:line="259" w:lineRule="auto"/>
        <w:ind w:left="100" w:right="597"/>
        <w:jc w:val="both"/>
      </w:pPr>
      <w: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w:t>
      </w:r>
      <w:r>
        <w:rPr>
          <w:spacing w:val="-1"/>
        </w:rPr>
        <w:t xml:space="preserve"> </w:t>
      </w:r>
      <w:r>
        <w:t>and configuration of your Tableau Server or integration and configuration of Tableau Online. In addition to installing Tableau Server or configuring Tableau Online, administrators</w:t>
      </w:r>
      <w:r>
        <w:rPr>
          <w:spacing w:val="-16"/>
        </w:rPr>
        <w:t xml:space="preserve"> </w:t>
      </w:r>
      <w:r>
        <w:t>will</w:t>
      </w:r>
      <w:r>
        <w:rPr>
          <w:spacing w:val="-15"/>
        </w:rPr>
        <w:t xml:space="preserve"> </w:t>
      </w:r>
      <w:r>
        <w:t>also</w:t>
      </w:r>
      <w:r>
        <w:rPr>
          <w:spacing w:val="-13"/>
        </w:rPr>
        <w:t xml:space="preserve"> </w:t>
      </w:r>
      <w:r>
        <w:t>need</w:t>
      </w:r>
      <w:r>
        <w:rPr>
          <w:spacing w:val="-12"/>
        </w:rPr>
        <w:t xml:space="preserve"> </w:t>
      </w:r>
      <w:r>
        <w:t>to</w:t>
      </w:r>
      <w:r>
        <w:rPr>
          <w:spacing w:val="-12"/>
        </w:rPr>
        <w:t xml:space="preserve"> </w:t>
      </w:r>
      <w:r>
        <w:t>plan</w:t>
      </w:r>
      <w:r>
        <w:rPr>
          <w:spacing w:val="-12"/>
        </w:rPr>
        <w:t xml:space="preserve"> </w:t>
      </w:r>
      <w:r>
        <w:t>for</w:t>
      </w:r>
      <w:r>
        <w:rPr>
          <w:spacing w:val="-13"/>
        </w:rPr>
        <w:t xml:space="preserve"> </w:t>
      </w:r>
      <w:r>
        <w:t>the</w:t>
      </w:r>
      <w:r>
        <w:rPr>
          <w:spacing w:val="-12"/>
        </w:rPr>
        <w:t xml:space="preserve"> </w:t>
      </w:r>
      <w:r>
        <w:t>client</w:t>
      </w:r>
      <w:r>
        <w:rPr>
          <w:spacing w:val="-16"/>
        </w:rPr>
        <w:t xml:space="preserve"> </w:t>
      </w:r>
      <w:r>
        <w:t>software</w:t>
      </w:r>
      <w:r>
        <w:rPr>
          <w:spacing w:val="-11"/>
        </w:rPr>
        <w:t xml:space="preserve"> </w:t>
      </w:r>
      <w:r>
        <w:t>installation</w:t>
      </w:r>
      <w:r>
        <w:rPr>
          <w:spacing w:val="-12"/>
        </w:rPr>
        <w:t xml:space="preserve"> </w:t>
      </w:r>
      <w:r>
        <w:t>of</w:t>
      </w:r>
      <w:r>
        <w:rPr>
          <w:spacing w:val="-16"/>
        </w:rPr>
        <w:t xml:space="preserve"> </w:t>
      </w:r>
      <w:r>
        <w:t>Tableau</w:t>
      </w:r>
      <w:r>
        <w:rPr>
          <w:spacing w:val="-11"/>
        </w:rPr>
        <w:t xml:space="preserve"> </w:t>
      </w:r>
      <w:r>
        <w:t>Prep</w:t>
      </w:r>
      <w:r>
        <w:rPr>
          <w:spacing w:val="-12"/>
        </w:rPr>
        <w:t xml:space="preserve"> </w:t>
      </w:r>
      <w:r>
        <w:t>Builder, Tableau Desktop,</w:t>
      </w:r>
      <w:r>
        <w:rPr>
          <w:spacing w:val="-2"/>
        </w:rPr>
        <w:t xml:space="preserve"> </w:t>
      </w:r>
      <w:r>
        <w:t>Tableau Mobile,</w:t>
      </w:r>
      <w:r>
        <w:rPr>
          <w:spacing w:val="-2"/>
        </w:rPr>
        <w:t xml:space="preserve"> </w:t>
      </w:r>
      <w:r>
        <w:t>and Tableau Bridge for Tableau Online where applicable.</w:t>
      </w:r>
    </w:p>
    <w:sectPr>
      <w:headerReference r:id="rId21" w:type="default"/>
      <w:footerReference r:id="rId22" w:type="default"/>
      <w:pgSz w:w="11910" w:h="16840"/>
      <w:pgMar w:top="1340" w:right="840" w:bottom="1460" w:left="1340" w:header="469" w:footer="127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Agency FB">
    <w:panose1 w:val="020B050302020202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3" name="Graphic 3"/>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3" o:spid="_x0000_s1026" o:spt="100" style="position:absolute;left:0pt;margin-left:500.95pt;margin-top:768.45pt;height:24.25pt;width:22.5pt;mso-position-horizontal-relative:page;mso-position-vertical-relative:page;z-index:-251656192;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TqoV&#10;2QAAAA8BAAAPAAAAAAAAAAEAIAAAACIAAABkcnMvZG93bnJldi54bWxQSwECFAAUAAAACACHTuJA&#10;HarxFCACAADfBAAADgAAAAAAAAABACAAAAAoAQAAZHJzL2Uyb0RvYy54bWxQSwUGAAAAAAYABgBZ&#10;AQAAugU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4" name="Textbox 4"/>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506.2pt;margin-top:773.75pt;height:14.3pt;width:13.15pt;mso-position-horizontal-relative:page;mso-position-vertical-relative:page;z-index:-251655168;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P+Ma23AAAAA8BAAAPAAAAAAAAAAEAIAAAACIAAABkcnMvZG93bnJldi54bWxQSwECFAAUAAAA&#10;CACHTuJA2n5YObEBAABzAwAADgAAAAAAAAABACAAAAArAQAAZHJzL2Uyb0RvYy54bWxQSwUGAAAA&#10;AAYABgBZAQAATgU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7" name="Graphic 7"/>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7" o:spid="_x0000_s1026" o:spt="100" style="position:absolute;left:0pt;margin-left:500.95pt;margin-top:768.45pt;height:24.25pt;width:22.5pt;mso-position-horizontal-relative:page;mso-position-vertical-relative:page;z-index:-251654144;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FOqhXZ&#10;AAAADwEAAA8AAAAAAAAAAQAgAAAAIgAAAGRycy9kb3ducmV2LnhtbFBLAQIUABQAAAAIAIdO4kAH&#10;kU7GHwIAAN8EAAAOAAAAAAAAAAEAIAAAACgBAABkcnMvZTJvRG9jLnhtbFBLBQYAAAAABgAGAFkB&#10;AAC5BQ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63360"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8" name="Textbox 8"/>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2</w:t>
                          </w:r>
                          <w:r>
                            <w:rPr>
                              <w:color w:val="FFFFFF"/>
                              <w:spacing w:val="-10"/>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506.2pt;margin-top:773.75pt;height:14.3pt;width:13.15pt;mso-position-horizontal-relative:page;mso-position-vertical-relative:page;z-index:-251653120;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4xrbcAAAADwEAAA8AAAAAAAAAAQAgAAAAIgAAAGRycy9kb3ducmV2LnhtbFBLAQIUABQAAAAI&#10;AIdO4kC52tCksAEAAHMDAAAOAAAAAAAAAAEAIAAAACsBAABkcnMvZTJvRG9jLnhtbFBLBQYAAAAA&#10;BgAGAFkBAABNBQ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2</w:t>
                    </w:r>
                    <w:r>
                      <w:rPr>
                        <w:color w:val="FFFFFF"/>
                        <w:spacing w:val="-1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11" name="Graphic 11"/>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11" o:spid="_x0000_s1026" o:spt="100" style="position:absolute;left:0pt;margin-left:500.95pt;margin-top:768.45pt;height:24.25pt;width:22.5pt;mso-position-horizontal-relative:page;mso-position-vertical-relative:page;z-index:-251652096;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U6q&#10;FdkAAAAPAQAADwAAAAAAAAABACAAAAAiAAAAZHJzL2Rvd25yZXYueG1sUEsBAhQAFAAAAAgAh07i&#10;QAU/F94hAgAA4QQAAA4AAAAAAAAAAQAgAAAAKAEAAGRycy9lMm9Eb2MueG1sUEsFBgAAAAAGAAYA&#10;WQEAALsFA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12" name="Textbox 12"/>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3</w:t>
                          </w:r>
                          <w:r>
                            <w:rPr>
                              <w:color w:val="FFFFFF"/>
                              <w:spacing w:val="-10"/>
                            </w:rPr>
                            <w:fldChar w:fldCharType="end"/>
                          </w:r>
                        </w:p>
                      </w:txbxContent>
                    </wps:txbx>
                    <wps:bodyPr wrap="square" lIns="0" tIns="0" rIns="0" bIns="0" rtlCol="0">
                      <a:noAutofit/>
                    </wps:bodyPr>
                  </wps:wsp>
                </a:graphicData>
              </a:graphic>
            </wp:anchor>
          </w:drawing>
        </mc:Choice>
        <mc:Fallback>
          <w:pict>
            <v:shape id="Textbox 12" o:spid="_x0000_s1026" o:spt="202" type="#_x0000_t202" style="position:absolute;left:0pt;margin-left:506.2pt;margin-top:773.75pt;height:14.3pt;width:13.15pt;mso-position-horizontal-relative:page;mso-position-vertical-relative:page;z-index:-251651072;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P+Ma23AAAAA8BAAAPAAAAAAAAAAEAIAAAACIAAABkcnMvZG93bnJldi54bWxQSwECFAAUAAAA&#10;CACHTuJA+Q5A/7EBAAB1AwAADgAAAAAAAAABACAAAAArAQAAZHJzL2Uyb0RvYy54bWxQSwUGAAAA&#10;AAYABgBZAQAATgU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3</w:t>
                    </w:r>
                    <w:r>
                      <w:rPr>
                        <w:color w:val="FFFFFF"/>
                        <w:spacing w:val="-1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15" name="Graphic 15"/>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15" o:spid="_x0000_s1026" o:spt="100" style="position:absolute;left:0pt;margin-left:500.95pt;margin-top:768.45pt;height:24.25pt;width:22.5pt;mso-position-horizontal-relative:page;mso-position-vertical-relative:page;z-index:-251650048;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TqoV&#10;2QAAAA8BAAAPAAAAAAAAAAEAIAAAACIAAABkcnMvZG93bnJldi54bWxQSwECFAAUAAAACACHTuJA&#10;b/i6JSACAADhBAAADgAAAAAAAAABACAAAAAoAQAAZHJzL2Uyb0RvYy54bWxQSwUGAAAAAAYABgBZ&#10;AQAAugU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67456"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4</w:t>
                          </w:r>
                          <w:r>
                            <w:rPr>
                              <w:color w:val="FFFFFF"/>
                              <w:spacing w:val="-10"/>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left:506.2pt;margin-top:773.75pt;height:14.3pt;width:13.15pt;mso-position-horizontal-relative:page;mso-position-vertical-relative:page;z-index:-251649024;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GttwAAAAPAQAADwAAAAAAAAABACAAAAAiAAAAZHJzL2Rvd25yZXYueG1sUEsBAhQAFAAA&#10;AAgAh07iQH1diGGyAQAAdQMAAA4AAAAAAAAAAQAgAAAAKwEAAGRycy9lMm9Eb2MueG1sUEsFBgAA&#10;AAAGAAYAWQEAAE8FA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4</w:t>
                    </w:r>
                    <w:r>
                      <w:rPr>
                        <w:color w:val="FFFFFF"/>
                        <w:spacing w:val="-1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23" name="Graphic 23"/>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23" o:spid="_x0000_s1026" o:spt="100" style="position:absolute;left:0pt;margin-left:500.95pt;margin-top:768.45pt;height:24.25pt;width:22.5pt;mso-position-horizontal-relative:page;mso-position-vertical-relative:page;z-index:-251646976;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U6q&#10;FdkAAAAPAQAADwAAAAAAAAABACAAAAAiAAAAZHJzL2Rvd25yZXYueG1sUEsBAhQAFAAAAAgAh07i&#10;QKAFDEUhAgAA4QQAAA4AAAAAAAAAAQAgAAAAKAEAAGRycy9lMm9Eb2MueG1sUEsFBgAAAAAGAAYA&#10;WQEAALsFA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70528"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24" name="Textbox 24"/>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6</w:t>
                          </w:r>
                          <w:r>
                            <w:rPr>
                              <w:color w:val="FFFFFF"/>
                              <w:spacing w:val="-10"/>
                            </w:rPr>
                            <w:fldChar w:fldCharType="end"/>
                          </w:r>
                        </w:p>
                      </w:txbxContent>
                    </wps:txbx>
                    <wps:bodyPr wrap="square" lIns="0" tIns="0" rIns="0" bIns="0" rtlCol="0">
                      <a:noAutofit/>
                    </wps:bodyPr>
                  </wps:wsp>
                </a:graphicData>
              </a:graphic>
            </wp:anchor>
          </w:drawing>
        </mc:Choice>
        <mc:Fallback>
          <w:pict>
            <v:shape id="Textbox 24" o:spid="_x0000_s1026" o:spt="202" type="#_x0000_t202" style="position:absolute;left:0pt;margin-left:506.2pt;margin-top:773.75pt;height:14.3pt;width:13.15pt;mso-position-horizontal-relative:page;mso-position-vertical-relative:page;z-index:-251645952;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GttwAAAAPAQAADwAAAAAAAAABACAAAAAiAAAAZHJzL2Rvd25yZXYueG1sUEsBAhQAFAAA&#10;AAgAh07iQPDT44yyAQAAdQMAAA4AAAAAAAAAAQAgAAAAKwEAAGRycy9lMm9Eb2MueG1sUEsFBgAA&#10;AAAGAAYAWQEAAE8FA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6</w:t>
                    </w:r>
                    <w:r>
                      <w:rPr>
                        <w:color w:val="FFFFFF"/>
                        <w:spacing w:val="-1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35" name="Graphic 35"/>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35" o:spid="_x0000_s1026" o:spt="100" style="position:absolute;left:0pt;margin-left:500.95pt;margin-top:768.45pt;height:24.25pt;width:22.5pt;mso-position-horizontal-relative:page;mso-position-vertical-relative:page;z-index:-251644928;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TqoV&#10;2QAAAA8BAAAPAAAAAAAAAAEAIAAAACIAAABkcnMvZG93bnJldi54bWxQSwECFAAUAAAACACHTuJA&#10;j2nMniACAADhBAAADgAAAAAAAAABACAAAAAoAQAAZHJzL2Uyb0RvYy54bWxQSwUGAAAAAAYABgBZ&#10;AQAAugU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72576"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36" name="Textbox 36"/>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7</w:t>
                          </w:r>
                          <w:r>
                            <w:rPr>
                              <w:color w:val="FFFFFF"/>
                              <w:spacing w:val="-10"/>
                            </w:rPr>
                            <w:fldChar w:fldCharType="end"/>
                          </w:r>
                        </w:p>
                      </w:txbxContent>
                    </wps:txbx>
                    <wps:bodyPr wrap="square" lIns="0" tIns="0" rIns="0" bIns="0" rtlCol="0">
                      <a:noAutofit/>
                    </wps:bodyPr>
                  </wps:wsp>
                </a:graphicData>
              </a:graphic>
            </wp:anchor>
          </w:drawing>
        </mc:Choice>
        <mc:Fallback>
          <w:pict>
            <v:shape id="Textbox 36" o:spid="_x0000_s1026" o:spt="202" type="#_x0000_t202" style="position:absolute;left:0pt;margin-left:506.2pt;margin-top:773.75pt;height:14.3pt;width:13.15pt;mso-position-horizontal-relative:page;mso-position-vertical-relative:page;z-index:-251643904;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4xrbcAAAADwEAAA8AAAAAAAAAAQAgAAAAIgAAAGRycy9kb3ducmV2LnhtbFBLAQIUABQA&#10;AAAIAIdO4kDImq0UswEAAHUDAAAOAAAAAAAAAAEAIAAAACsBAABkcnMvZTJvRG9jLnhtbFBLBQYA&#10;AAAABgAGAFkBAABQBQ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7</w:t>
                    </w:r>
                    <w:r>
                      <w:rPr>
                        <w:color w:val="FFFFFF"/>
                        <w:spacing w:val="-1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41" name="Graphic 41"/>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41" o:spid="_x0000_s1026" o:spt="100" style="position:absolute;left:0pt;margin-left:500.95pt;margin-top:768.45pt;height:24.25pt;width:22.5pt;mso-position-horizontal-relative:page;mso-position-vertical-relative:page;z-index:-251642880;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U6q&#10;FdkAAAAPAQAADwAAAAAAAAABACAAAAAiAAAAZHJzL2Rvd25yZXYueG1sUEsBAhQAFAAAAAgAh07i&#10;QHRSMC4hAgAA4QQAAA4AAAAAAAAAAQAgAAAAKAEAAGRycy9lMm9Eb2MueG1sUEsFBgAAAAAGAAYA&#10;WQEAALsFA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74624"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42" name="Textbox 42"/>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8</w:t>
                          </w:r>
                          <w:r>
                            <w:rPr>
                              <w:color w:val="FFFFFF"/>
                              <w:spacing w:val="-10"/>
                            </w:rPr>
                            <w:fldChar w:fldCharType="end"/>
                          </w:r>
                        </w:p>
                      </w:txbxContent>
                    </wps:txbx>
                    <wps:bodyPr wrap="square" lIns="0" tIns="0" rIns="0" bIns="0" rtlCol="0">
                      <a:noAutofit/>
                    </wps:bodyPr>
                  </wps:wsp>
                </a:graphicData>
              </a:graphic>
            </wp:anchor>
          </w:drawing>
        </mc:Choice>
        <mc:Fallback>
          <w:pict>
            <v:shape id="Textbox 42" o:spid="_x0000_s1026" o:spt="202" type="#_x0000_t202" style="position:absolute;left:0pt;margin-left:506.2pt;margin-top:773.75pt;height:14.3pt;width:13.15pt;mso-position-horizontal-relative:page;mso-position-vertical-relative:page;z-index:-251641856;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GttwAAAAPAQAADwAAAAAAAAABACAAAAAiAAAAZHJzL2Rvd25yZXYueG1sUEsBAhQAFAAA&#10;AAgAh07iQGnhIcKyAQAAdQMAAA4AAAAAAAAAAQAgAAAAKwEAAGRycy9lMm9Eb2MueG1sUEsFBgAA&#10;AAAGAAYAWQEAAE8FA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8</w:t>
                    </w:r>
                    <w:r>
                      <w:rPr>
                        <w:color w:val="FFFFFF"/>
                        <w:spacing w:val="-10"/>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45" name="Graphic 45"/>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45" o:spid="_x0000_s1026" o:spt="100" style="position:absolute;left:0pt;margin-left:500.95pt;margin-top:768.45pt;height:24.25pt;width:22.5pt;mso-position-horizontal-relative:page;mso-position-vertical-relative:page;z-index:-251640832;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TqoV&#10;2QAAAA8BAAAPAAAAAAAAAAEAIAAAACIAAABkcnMvZG93bnJldi54bWxQSwECFAAUAAAACACHTuJA&#10;HpWd1SACAADhBAAADgAAAAAAAAABACAAAAAoAQAAZHJzL2Uyb0RvYy54bWxQSwUGAAAAAAYABgBZ&#10;AQAAugU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76672" behindDoc="1" locked="0" layoutInCell="1" allowOverlap="1">
              <wp:simplePos x="0" y="0"/>
              <wp:positionH relativeFrom="page">
                <wp:posOffset>6428740</wp:posOffset>
              </wp:positionH>
              <wp:positionV relativeFrom="page">
                <wp:posOffset>9826625</wp:posOffset>
              </wp:positionV>
              <wp:extent cx="167005" cy="181610"/>
              <wp:effectExtent l="0" t="0" r="0" b="0"/>
              <wp:wrapNone/>
              <wp:docPr id="46" name="Textbox 46"/>
              <wp:cNvGraphicFramePr/>
              <a:graphic xmlns:a="http://schemas.openxmlformats.org/drawingml/2006/main">
                <a:graphicData uri="http://schemas.microsoft.com/office/word/2010/wordprocessingShape">
                  <wps:wsp>
                    <wps:cNvSpPr txBox="1"/>
                    <wps:spPr>
                      <a:xfrm>
                        <a:off x="0" y="0"/>
                        <a:ext cx="167005" cy="181610"/>
                      </a:xfrm>
                      <a:prstGeom prst="rect">
                        <a:avLst/>
                      </a:prstGeom>
                    </wps:spPr>
                    <wps:txbx>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9</w:t>
                          </w:r>
                          <w:r>
                            <w:rPr>
                              <w:color w:val="FFFFFF"/>
                              <w:spacing w:val="-10"/>
                            </w:rPr>
                            <w:fldChar w:fldCharType="end"/>
                          </w:r>
                        </w:p>
                      </w:txbxContent>
                    </wps:txbx>
                    <wps:bodyPr wrap="square" lIns="0" tIns="0" rIns="0" bIns="0" rtlCol="0">
                      <a:noAutofit/>
                    </wps:bodyPr>
                  </wps:wsp>
                </a:graphicData>
              </a:graphic>
            </wp:anchor>
          </w:drawing>
        </mc:Choice>
        <mc:Fallback>
          <w:pict>
            <v:shape id="Textbox 46" o:spid="_x0000_s1026" o:spt="202" type="#_x0000_t202" style="position:absolute;left:0pt;margin-left:506.2pt;margin-top:773.75pt;height:14.3pt;width:13.15pt;mso-position-horizontal-relative:page;mso-position-vertical-relative:page;z-index:-251639808;mso-width-relative:page;mso-height-relative:page;" filled="f" stroked="f" coordsize="21600,21600" o:gfxdata="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4xrbcAAAADwEAAA8AAAAAAAAAAQAgAAAAIgAAAGRycy9kb3ducmV2LnhtbFBLAQIUABQA&#10;AAAIAIdO4kDtsulcswEAAHUDAAAOAAAAAAAAAAEAIAAAACsBAABkcnMvZTJvRG9jLnhtbFBLBQYA&#10;AAAABgAGAFkBAABQBQAAAAA=&#10;">
              <v:fill on="f" focussize="0,0"/>
              <v:stroke on="f"/>
              <v:imagedata o:title=""/>
              <o:lock v:ext="edit" aspectratio="f"/>
              <v:textbox inset="0mm,0mm,0mm,0mm">
                <w:txbxContent>
                  <w:p>
                    <w:pPr>
                      <w:pStyle w:val="7"/>
                      <w:spacing w:before="13"/>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9</w:t>
                    </w:r>
                    <w:r>
                      <w:rPr>
                        <w:color w:val="FFFFFF"/>
                        <w:spacing w:val="-10"/>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77696" behindDoc="1" locked="0" layoutInCell="1" allowOverlap="1">
              <wp:simplePos x="0" y="0"/>
              <wp:positionH relativeFrom="page">
                <wp:posOffset>6362065</wp:posOffset>
              </wp:positionH>
              <wp:positionV relativeFrom="page">
                <wp:posOffset>9759315</wp:posOffset>
              </wp:positionV>
              <wp:extent cx="285750" cy="307975"/>
              <wp:effectExtent l="0" t="0" r="0" b="0"/>
              <wp:wrapNone/>
              <wp:docPr id="52" name="Graphic 52"/>
              <wp:cNvGraphicFramePr/>
              <a:graphic xmlns:a="http://schemas.openxmlformats.org/drawingml/2006/main">
                <a:graphicData uri="http://schemas.microsoft.com/office/word/2010/wordprocessingShape">
                  <wps:wsp>
                    <wps:cNvSpPr/>
                    <wps:spPr>
                      <a:xfrm>
                        <a:off x="0" y="0"/>
                        <a:ext cx="285750" cy="307975"/>
                      </a:xfrm>
                      <a:custGeom>
                        <a:avLst/>
                        <a:gdLst/>
                        <a:ahLst/>
                        <a:cxnLst/>
                        <a:rect l="l" t="t" r="r" b="b"/>
                        <a:pathLst>
                          <a:path w="285750" h="307975">
                            <a:moveTo>
                              <a:pt x="285750" y="0"/>
                            </a:moveTo>
                            <a:lnTo>
                              <a:pt x="0" y="0"/>
                            </a:lnTo>
                            <a:lnTo>
                              <a:pt x="0" y="307974"/>
                            </a:lnTo>
                            <a:lnTo>
                              <a:pt x="285750" y="307974"/>
                            </a:lnTo>
                            <a:lnTo>
                              <a:pt x="285750" y="0"/>
                            </a:lnTo>
                            <a:close/>
                          </a:path>
                        </a:pathLst>
                      </a:custGeom>
                      <a:solidFill>
                        <a:srgbClr val="EC7C30"/>
                      </a:solidFill>
                    </wps:spPr>
                    <wps:bodyPr wrap="square" lIns="0" tIns="0" rIns="0" bIns="0" rtlCol="0">
                      <a:noAutofit/>
                    </wps:bodyPr>
                  </wps:wsp>
                </a:graphicData>
              </a:graphic>
            </wp:anchor>
          </w:drawing>
        </mc:Choice>
        <mc:Fallback>
          <w:pict>
            <v:shape id="Graphic 52" o:spid="_x0000_s1026" o:spt="100" style="position:absolute;left:0pt;margin-left:500.95pt;margin-top:768.45pt;height:24.25pt;width:22.5pt;mso-position-horizontal-relative:page;mso-position-vertical-relative:page;z-index:-251638784;mso-width-relative:page;mso-height-relative:page;" fillcolor="#EC7C30" filled="t" stroked="f" coordsize="285750,307975" o:gfxdata="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U6q&#10;FdkAAAAPAQAADwAAAAAAAAABACAAAAAiAAAAZHJzL2Rvd25yZXYueG1sUEsBAhQAFAAAAAgAh07i&#10;QMsLDt0hAgAA4QQAAA4AAAAAAAAAAQAgAAAAKAEAAGRycy9lMm9Eb2MueG1sUEsFBgAAAAAGAAYA&#10;WQEAALsFAAAAAA==&#10;" path="m285750,0l0,0,0,307974,285750,307974,285750,0xe">
              <v:fill on="t" focussize="0,0"/>
              <v:stroke on="f"/>
              <v:imagedata o:title=""/>
              <o:lock v:ext="edit" aspectratio="f"/>
              <v:textbox inset="0mm,0mm,0mm,0mm"/>
            </v:shape>
          </w:pict>
        </mc:Fallback>
      </mc:AlternateContent>
    </w:r>
    <w:r>
      <mc:AlternateContent>
        <mc:Choice Requires="wps">
          <w:drawing>
            <wp:anchor distT="0" distB="0" distL="0" distR="0" simplePos="0" relativeHeight="251678720" behindDoc="1" locked="0" layoutInCell="1" allowOverlap="1">
              <wp:simplePos x="0" y="0"/>
              <wp:positionH relativeFrom="page">
                <wp:posOffset>6396990</wp:posOffset>
              </wp:positionH>
              <wp:positionV relativeFrom="page">
                <wp:posOffset>9826625</wp:posOffset>
              </wp:positionV>
              <wp:extent cx="247650" cy="181610"/>
              <wp:effectExtent l="0" t="0" r="0" b="0"/>
              <wp:wrapNone/>
              <wp:docPr id="53" name="Textbox 53"/>
              <wp:cNvGraphicFramePr/>
              <a:graphic xmlns:a="http://schemas.openxmlformats.org/drawingml/2006/main">
                <a:graphicData uri="http://schemas.microsoft.com/office/word/2010/wordprocessingShape">
                  <wps:wsp>
                    <wps:cNvSpPr txBox="1"/>
                    <wps:spPr>
                      <a:xfrm>
                        <a:off x="0" y="0"/>
                        <a:ext cx="247650" cy="181610"/>
                      </a:xfrm>
                      <a:prstGeom prst="rect">
                        <a:avLst/>
                      </a:prstGeom>
                    </wps:spPr>
                    <wps:txbx>
                      <w:txbxContent>
                        <w:p>
                          <w:pPr>
                            <w:pStyle w:val="7"/>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wrap="square" lIns="0" tIns="0" rIns="0" bIns="0" rtlCol="0">
                      <a:noAutofit/>
                    </wps:bodyPr>
                  </wps:wsp>
                </a:graphicData>
              </a:graphic>
            </wp:anchor>
          </w:drawing>
        </mc:Choice>
        <mc:Fallback>
          <w:pict>
            <v:shape id="Textbox 53" o:spid="_x0000_s1026" o:spt="202" type="#_x0000_t202" style="position:absolute;left:0pt;margin-left:503.7pt;margin-top:773.75pt;height:14.3pt;width:19.5pt;mso-position-horizontal-relative:page;mso-position-vertical-relative:page;z-index:-251637760;mso-width-relative:page;mso-height-relative:page;" filled="f" stroked="f" coordsize="21600,21600" o:gfxdata="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A2hW52gAAAA8BAAAPAAAAAAAAAAEAIAAAACIAAABkcnMvZG93bnJldi54bWxQSwECFAAUAAAA&#10;CACHTuJAagxZQ7MBAAB1AwAADgAAAAAAAAABACAAAAApAQAAZHJzL2Uyb0RvYy54bWxQSwUGAAAA&#10;AAYABgBZAQAATgUAAAAA&#10;">
              <v:fill on="f" focussize="0,0"/>
              <v:stroke on="f"/>
              <v:imagedata o:title=""/>
              <o:lock v:ext="edit" aspectratio="f"/>
              <v:textbox inset="0mm,0mm,0mm,0mm">
                <w:txbxContent>
                  <w:p>
                    <w:pPr>
                      <w:pStyle w:val="7"/>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59264"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60288"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2" name="Textbox 2"/>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1</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2" o:spid="_x0000_s1026" o:spt="202" type="#_x0000_t202" style="position:absolute;left:0pt;margin-left:-1pt;margin-top:27.6pt;height:17.65pt;width:232.1pt;mso-position-horizontal-relative:page;mso-position-vertical-relative:page;z-index:-251656192;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loYj2AAAAAgBAAAPAAAAAAAAAAEAIAAAACIAAABkcnMvZG93bnJldi54bWxQSwECFAAUAAAACACH&#10;TuJAymL1aLIBAAB0AwAADgAAAAAAAAABACAAAAAnAQAAZHJzL2Uyb0RvYy54bWxQSwUGAAAAAAYA&#10;BgBZAQAASwU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1</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1312"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62336"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6" name="Textbox 6"/>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2</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6" o:spid="_x0000_s1026" o:spt="202" type="#_x0000_t202" style="position:absolute;left:0pt;margin-left:-1pt;margin-top:27.6pt;height:17.65pt;width:232.1pt;mso-position-horizontal-relative:page;mso-position-vertical-relative:page;z-index:-251654144;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loYj2AAAAAgBAAAPAAAAAAAAAAEAIAAAACIAAABkcnMvZG93bnJldi54bWxQSwECFAAUAAAACACH&#10;TuJACPXoJLIBAAB0AwAADgAAAAAAAAABACAAAAAnAQAAZHJzL2Uyb0RvYy54bWxQSwUGAAAAAAYA&#10;BgBZAQAASwU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2</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3360"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64384"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10" name="Textbox 10"/>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3</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10" o:spid="_x0000_s1026" o:spt="202" type="#_x0000_t202" style="position:absolute;left:0pt;margin-left:-1pt;margin-top:27.6pt;height:17.65pt;width:232.1pt;mso-position-horizontal-relative:page;mso-position-vertical-relative:page;z-index:-251652096;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loYj2AAAAAgBAAAPAAAAAAAAAAEAIAAAACIAAABkcnMvZG93bnJldi54bWxQSwECFAAUAAAACACH&#10;TuJAXpBi1bIBAAB2AwAADgAAAAAAAAABACAAAAAnAQAAZHJzL2Uyb0RvYy54bWxQSwUGAAAAAAYA&#10;BgBZAQAASwU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3</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5408"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66432"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14" name="Textbox 14"/>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4</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14" o:spid="_x0000_s1026" o:spt="202" type="#_x0000_t202" style="position:absolute;left:0pt;margin-left:-1pt;margin-top:27.6pt;height:17.65pt;width:232.1pt;mso-position-horizontal-relative:page;mso-position-vertical-relative:page;z-index:-251650048;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JaGI9gAAAAIAQAADwAAAAAAAAABACAAAAAiAAAAZHJzL2Rvd25yZXYueG1sUEsBAhQAFAAAAAgA&#10;h07iQDQfKT+zAQAAdgMAAA4AAAAAAAAAAQAgAAAAJwEAAGRycy9lMm9Eb2MueG1sUEsFBgAAAAAG&#10;AAYAWQEAAEwFA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4</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8480"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69504"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22" name="Textbox 22"/>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6</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22" o:spid="_x0000_s1026" o:spt="202" type="#_x0000_t202" style="position:absolute;left:0pt;margin-left:-1pt;margin-top:27.6pt;height:17.65pt;width:232.1pt;mso-position-horizontal-relative:page;mso-position-vertical-relative:page;z-index:-251646976;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JaGI9gAAAAIAQAADwAAAAAAAAABACAAAAAiAAAAZHJzL2Rvd25yZXYueG1sUEsBAhQAFAAAAAgA&#10;h07iQE0EhkazAQAAdgMAAA4AAAAAAAAAAQAgAAAAJwEAAGRycy9lMm9Eb2MueG1sUEsFBgAAAAAG&#10;AAYAWQEAAEwFA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6</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0528"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71552"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34" name="Textbox 34"/>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7</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34" o:spid="_x0000_s1026" o:spt="202" type="#_x0000_t202" style="position:absolute;left:0pt;margin-left:-1pt;margin-top:27.6pt;height:17.65pt;width:232.1pt;mso-position-horizontal-relative:page;mso-position-vertical-relative:page;z-index:-251644928;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CWhiPYAAAACAEAAA8AAAAAAAAAAQAgAAAAIgAAAGRycy9kb3ducmV2LnhtbFBLAQIUABQAAAAI&#10;AIdO4kDwfVeEtAEAAHYDAAAOAAAAAAAAAAEAIAAAACcBAABkcnMvZTJvRG9jLnhtbFBLBQYAAAAA&#10;BgAGAFkBAABNBQ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7</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2576"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73600"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40" name="Textbox 40"/>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8</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40" o:spid="_x0000_s1026" o:spt="202" type="#_x0000_t202" style="position:absolute;left:0pt;margin-left:-1pt;margin-top:27.6pt;height:17.65pt;width:232.1pt;mso-position-horizontal-relative:page;mso-position-vertical-relative:page;z-index:-251642880;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JaGI9gAAAAIAQAADwAAAAAAAAABACAAAAAiAAAAZHJzL2Rvd25yZXYueG1sUEsBAhQAFAAAAAgA&#10;h07iQPViUCWzAQAAdgMAAA4AAAAAAAAAAQAgAAAAJwEAAGRycy9lMm9Eb2MueG1sUEsFBgAAAAAG&#10;AAYAWQEAAEwFA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8</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4624"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75648"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44" name="Textbox 44"/>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9</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wps:txbx>
                    <wps:bodyPr wrap="square" lIns="0" tIns="0" rIns="0" bIns="0" rtlCol="0">
                      <a:noAutofit/>
                    </wps:bodyPr>
                  </wps:wsp>
                </a:graphicData>
              </a:graphic>
            </wp:anchor>
          </w:drawing>
        </mc:Choice>
        <mc:Fallback>
          <w:pict>
            <v:shape id="Textbox 44" o:spid="_x0000_s1026" o:spt="202" type="#_x0000_t202" style="position:absolute;left:0pt;margin-left:-1pt;margin-top:27.6pt;height:17.65pt;width:232.1pt;mso-position-horizontal-relative:page;mso-position-vertical-relative:page;z-index:-251640832;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CWhiPYAAAACAEAAA8AAAAAAAAAAQAgAAAAIgAAAGRycy9kb3ducmV2LnhtbFBLAQIUABQAAAAI&#10;AIdO4kCf7RvPtAEAAHYDAAAOAAAAAAAAAAEAIAAAACcBAABkcnMvZTJvRG9jLnhtbFBLBQYAAAAA&#10;BgAGAFkBAABNBQAAAAA=&#10;">
              <v:fill on="f" focussize="0,0"/>
              <v:stroke on="f"/>
              <v:imagedata o:title=""/>
              <o:lock v:ext="edit" aspectratio="f"/>
              <v:textbox inset="0mm,0mm,0mm,0mm">
                <w:txbxContent>
                  <w:p>
                    <w:pPr>
                      <w:tabs>
                        <w:tab w:val="left" w:pos="1195"/>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fldChar w:fldCharType="begin"/>
                    </w:r>
                    <w:r>
                      <w:rPr>
                        <w:color w:val="FFFFFF"/>
                        <w:position w:val="3"/>
                        <w:sz w:val="22"/>
                        <w:shd w:val="clear" w:color="auto" w:fill="A9D18E"/>
                      </w:rPr>
                      <w:instrText xml:space="preserve"> PAGE </w:instrText>
                    </w:r>
                    <w:r>
                      <w:rPr>
                        <w:color w:val="FFFFFF"/>
                        <w:position w:val="3"/>
                        <w:sz w:val="22"/>
                        <w:shd w:val="clear" w:color="auto" w:fill="A9D18E"/>
                      </w:rPr>
                      <w:fldChar w:fldCharType="separate"/>
                    </w:r>
                    <w:r>
                      <w:rPr>
                        <w:color w:val="FFFFFF"/>
                        <w:position w:val="3"/>
                        <w:sz w:val="22"/>
                        <w:shd w:val="clear" w:color="auto" w:fill="A9D18E"/>
                      </w:rPr>
                      <w:t>9</w:t>
                    </w:r>
                    <w:r>
                      <w:rPr>
                        <w:color w:val="FFFFFF"/>
                        <w:position w:val="3"/>
                        <w:sz w:val="22"/>
                        <w:shd w:val="clear" w:color="auto" w:fill="A9D18E"/>
                      </w:rPr>
                      <w:fldChar w:fldCharType="end"/>
                    </w:r>
                    <w:r>
                      <w:rPr>
                        <w:color w:val="FFFFFF"/>
                        <w:spacing w:val="71"/>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5"/>
                        <w:sz w:val="28"/>
                      </w:rPr>
                      <w:t xml:space="preserve"> </w:t>
                    </w:r>
                    <w:r>
                      <w:rPr>
                        <w:color w:val="000000"/>
                        <w:spacing w:val="-4"/>
                        <w:sz w:val="28"/>
                      </w:rPr>
                      <w:t>(HLD)</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6672"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 cstate="print"/>
                  <a:stretch>
                    <a:fillRect/>
                  </a:stretch>
                </pic:blipFill>
                <pic:spPr>
                  <a:xfrm>
                    <a:off x="0" y="0"/>
                    <a:ext cx="1232448" cy="327402"/>
                  </a:xfrm>
                  <a:prstGeom prst="rect">
                    <a:avLst/>
                  </a:prstGeom>
                </pic:spPr>
              </pic:pic>
            </a:graphicData>
          </a:graphic>
        </wp:anchor>
      </w:drawing>
    </w:r>
    <w:r>
      <mc:AlternateContent>
        <mc:Choice Requires="wps">
          <w:drawing>
            <wp:anchor distT="0" distB="0" distL="0" distR="0" simplePos="0" relativeHeight="251677696"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51" name="Textbox 51"/>
              <wp:cNvGraphicFramePr/>
              <a:graphic xmlns:a="http://schemas.openxmlformats.org/drawingml/2006/main">
                <a:graphicData uri="http://schemas.microsoft.com/office/word/2010/wordprocessingShape">
                  <wps:wsp>
                    <wps:cNvSpPr txBox="1"/>
                    <wps:spPr>
                      <a:xfrm>
                        <a:off x="0" y="0"/>
                        <a:ext cx="2947670" cy="224154"/>
                      </a:xfrm>
                      <a:prstGeom prst="rect">
                        <a:avLst/>
                      </a:prstGeom>
                    </wps:spPr>
                    <wps:txbx>
                      <w:txbxContent>
                        <w:p>
                          <w:pPr>
                            <w:tabs>
                              <w:tab w:val="left" w:pos="1070"/>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t>10</w:t>
                          </w:r>
                          <w:r>
                            <w:rPr>
                              <w:color w:val="FFFFFF"/>
                              <w:spacing w:val="72"/>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5"/>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wrap="square" lIns="0" tIns="0" rIns="0" bIns="0" rtlCol="0">
                      <a:noAutofit/>
                    </wps:bodyPr>
                  </wps:wsp>
                </a:graphicData>
              </a:graphic>
            </wp:anchor>
          </w:drawing>
        </mc:Choice>
        <mc:Fallback>
          <w:pict>
            <v:shape id="Textbox 51" o:spid="_x0000_s1026" o:spt="202" type="#_x0000_t202" style="position:absolute;left:0pt;margin-left:-1pt;margin-top:27.6pt;height:17.65pt;width:232.1pt;mso-position-horizontal-relative:page;mso-position-vertical-relative:page;z-index:-251638784;mso-width-relative:page;mso-height-relative:page;" filled="f" stroked="f" coordsize="21600,21600" o:gfxdata="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CWhiPYAAAACAEAAA8AAAAAAAAAAQAgAAAAIgAAAGRycy9kb3ducmV2LnhtbFBLAQIUABQAAAAI&#10;AIdO4kBtM8WvtAEAAHYDAAAOAAAAAAAAAAEAIAAAACcBAABkcnMvZTJvRG9jLnhtbFBLBQYAAAAA&#10;BgAGAFkBAABNBQAAAAA=&#10;">
              <v:fill on="f" focussize="0,0"/>
              <v:stroke on="f"/>
              <v:imagedata o:title=""/>
              <o:lock v:ext="edit" aspectratio="f"/>
              <v:textbox inset="0mm,0mm,0mm,0mm">
                <w:txbxContent>
                  <w:p>
                    <w:pPr>
                      <w:tabs>
                        <w:tab w:val="left" w:pos="1070"/>
                      </w:tabs>
                      <w:spacing w:before="11"/>
                      <w:ind w:left="20" w:right="0" w:firstLine="0"/>
                      <w:jc w:val="left"/>
                      <w:rPr>
                        <w:sz w:val="28"/>
                      </w:rPr>
                    </w:pPr>
                    <w:r>
                      <w:rPr>
                        <w:color w:val="FFFFFF"/>
                        <w:position w:val="3"/>
                        <w:sz w:val="22"/>
                        <w:shd w:val="clear" w:color="auto" w:fill="A9D18E"/>
                      </w:rPr>
                      <w:tab/>
                    </w:r>
                    <w:r>
                      <w:rPr>
                        <w:color w:val="FFFFFF"/>
                        <w:position w:val="3"/>
                        <w:sz w:val="22"/>
                        <w:shd w:val="clear" w:color="auto" w:fill="A9D18E"/>
                      </w:rPr>
                      <w:t>10</w:t>
                    </w:r>
                    <w:r>
                      <w:rPr>
                        <w:color w:val="FFFFFF"/>
                        <w:spacing w:val="72"/>
                        <w:position w:val="3"/>
                        <w:sz w:val="22"/>
                        <w:shd w:val="clear" w:color="auto" w:fill="A9D18E"/>
                      </w:rPr>
                      <w:t xml:space="preserve"> </w:t>
                    </w:r>
                    <w:r>
                      <w:rPr>
                        <w:color w:val="FFFFFF"/>
                        <w:spacing w:val="5"/>
                        <w:position w:val="3"/>
                        <w:sz w:val="22"/>
                      </w:rPr>
                      <w:t xml:space="preserve"> </w:t>
                    </w:r>
                    <w:r>
                      <w:rPr>
                        <w:color w:val="000000"/>
                        <w:sz w:val="28"/>
                      </w:rPr>
                      <w:t>High</w:t>
                    </w:r>
                    <w:r>
                      <w:rPr>
                        <w:color w:val="000000"/>
                        <w:spacing w:val="-5"/>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821"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710" w:hanging="360"/>
      </w:pPr>
      <w:rPr>
        <w:rFonts w:hint="default"/>
        <w:lang w:val="en-US" w:eastAsia="en-US" w:bidi="ar-SA"/>
      </w:rPr>
    </w:lvl>
    <w:lvl w:ilvl="2" w:tentative="0">
      <w:start w:val="0"/>
      <w:numFmt w:val="bullet"/>
      <w:lvlText w:val="•"/>
      <w:lvlJc w:val="left"/>
      <w:pPr>
        <w:ind w:left="2601" w:hanging="360"/>
      </w:pPr>
      <w:rPr>
        <w:rFonts w:hint="default"/>
        <w:lang w:val="en-US" w:eastAsia="en-US" w:bidi="ar-SA"/>
      </w:rPr>
    </w:lvl>
    <w:lvl w:ilvl="3" w:tentative="0">
      <w:start w:val="0"/>
      <w:numFmt w:val="bullet"/>
      <w:lvlText w:val="•"/>
      <w:lvlJc w:val="left"/>
      <w:pPr>
        <w:ind w:left="3491" w:hanging="360"/>
      </w:pPr>
      <w:rPr>
        <w:rFonts w:hint="default"/>
        <w:lang w:val="en-US" w:eastAsia="en-US" w:bidi="ar-SA"/>
      </w:rPr>
    </w:lvl>
    <w:lvl w:ilvl="4" w:tentative="0">
      <w:start w:val="0"/>
      <w:numFmt w:val="bullet"/>
      <w:lvlText w:val="•"/>
      <w:lvlJc w:val="left"/>
      <w:pPr>
        <w:ind w:left="4382" w:hanging="360"/>
      </w:pPr>
      <w:rPr>
        <w:rFonts w:hint="default"/>
        <w:lang w:val="en-US" w:eastAsia="en-US" w:bidi="ar-SA"/>
      </w:rPr>
    </w:lvl>
    <w:lvl w:ilvl="5" w:tentative="0">
      <w:start w:val="0"/>
      <w:numFmt w:val="bullet"/>
      <w:lvlText w:val="•"/>
      <w:lvlJc w:val="left"/>
      <w:pPr>
        <w:ind w:left="5272" w:hanging="360"/>
      </w:pPr>
      <w:rPr>
        <w:rFonts w:hint="default"/>
        <w:lang w:val="en-US" w:eastAsia="en-US" w:bidi="ar-SA"/>
      </w:rPr>
    </w:lvl>
    <w:lvl w:ilvl="6" w:tentative="0">
      <w:start w:val="0"/>
      <w:numFmt w:val="bullet"/>
      <w:lvlText w:val="•"/>
      <w:lvlJc w:val="left"/>
      <w:pPr>
        <w:ind w:left="6163" w:hanging="360"/>
      </w:pPr>
      <w:rPr>
        <w:rFonts w:hint="default"/>
        <w:lang w:val="en-US" w:eastAsia="en-US" w:bidi="ar-SA"/>
      </w:rPr>
    </w:lvl>
    <w:lvl w:ilvl="7" w:tentative="0">
      <w:start w:val="0"/>
      <w:numFmt w:val="bullet"/>
      <w:lvlText w:val="•"/>
      <w:lvlJc w:val="left"/>
      <w:pPr>
        <w:ind w:left="7053" w:hanging="360"/>
      </w:pPr>
      <w:rPr>
        <w:rFonts w:hint="default"/>
        <w:lang w:val="en-US" w:eastAsia="en-US" w:bidi="ar-SA"/>
      </w:rPr>
    </w:lvl>
    <w:lvl w:ilvl="8" w:tentative="0">
      <w:start w:val="0"/>
      <w:numFmt w:val="bullet"/>
      <w:lvlText w:val="•"/>
      <w:lvlJc w:val="left"/>
      <w:pPr>
        <w:ind w:left="7944"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369" w:hanging="270"/>
        <w:jc w:val="left"/>
      </w:pPr>
      <w:rPr>
        <w:rFonts w:hint="default" w:ascii="Arial" w:hAnsi="Arial" w:eastAsia="Arial" w:cs="Arial"/>
        <w:b/>
        <w:bCs/>
        <w:i w:val="0"/>
        <w:iCs w:val="0"/>
        <w:color w:val="2E5395"/>
        <w:spacing w:val="0"/>
        <w:w w:val="100"/>
        <w:sz w:val="32"/>
        <w:szCs w:val="32"/>
        <w:lang w:val="en-US" w:eastAsia="en-US" w:bidi="ar-SA"/>
      </w:rPr>
    </w:lvl>
    <w:lvl w:ilvl="1" w:tentative="0">
      <w:start w:val="1"/>
      <w:numFmt w:val="decimal"/>
      <w:lvlText w:val="%1.%2"/>
      <w:lvlJc w:val="left"/>
      <w:pPr>
        <w:ind w:left="569" w:hanging="470"/>
        <w:jc w:val="left"/>
      </w:pPr>
      <w:rPr>
        <w:rFonts w:hint="default" w:ascii="Arial" w:hAnsi="Arial" w:eastAsia="Arial" w:cs="Arial"/>
        <w:b/>
        <w:bCs/>
        <w:i w:val="0"/>
        <w:iCs w:val="0"/>
        <w:color w:val="4471C4"/>
        <w:spacing w:val="0"/>
        <w:w w:val="100"/>
        <w:sz w:val="28"/>
        <w:szCs w:val="28"/>
        <w:lang w:val="en-US" w:eastAsia="en-US" w:bidi="ar-SA"/>
      </w:rPr>
    </w:lvl>
    <w:lvl w:ilvl="2" w:tentative="0">
      <w:start w:val="0"/>
      <w:numFmt w:val="bullet"/>
      <w:lvlText w:val=""/>
      <w:lvlJc w:val="left"/>
      <w:pPr>
        <w:ind w:left="821" w:hanging="360"/>
      </w:pPr>
      <w:rPr>
        <w:rFonts w:hint="default" w:ascii="Symbol" w:hAnsi="Symbol" w:eastAsia="Symbol" w:cs="Symbol"/>
        <w:spacing w:val="0"/>
        <w:w w:val="100"/>
        <w:lang w:val="en-US" w:eastAsia="en-US" w:bidi="ar-SA"/>
      </w:rPr>
    </w:lvl>
    <w:lvl w:ilvl="3" w:tentative="0">
      <w:start w:val="0"/>
      <w:numFmt w:val="bullet"/>
      <w:lvlText w:val="o"/>
      <w:lvlJc w:val="left"/>
      <w:pPr>
        <w:ind w:left="1541" w:hanging="360"/>
      </w:pPr>
      <w:rPr>
        <w:rFonts w:hint="default" w:ascii="Courier New" w:hAnsi="Courier New" w:eastAsia="Courier New" w:cs="Courier New"/>
        <w:spacing w:val="0"/>
        <w:w w:val="100"/>
        <w:lang w:val="en-US" w:eastAsia="en-US" w:bidi="ar-SA"/>
      </w:rPr>
    </w:lvl>
    <w:lvl w:ilvl="4" w:tentative="0">
      <w:start w:val="0"/>
      <w:numFmt w:val="bullet"/>
      <w:lvlText w:val="•"/>
      <w:lvlJc w:val="left"/>
      <w:pPr>
        <w:ind w:left="2709" w:hanging="360"/>
      </w:pPr>
      <w:rPr>
        <w:rFonts w:hint="default"/>
        <w:lang w:val="en-US" w:eastAsia="en-US" w:bidi="ar-SA"/>
      </w:rPr>
    </w:lvl>
    <w:lvl w:ilvl="5" w:tentative="0">
      <w:start w:val="0"/>
      <w:numFmt w:val="bullet"/>
      <w:lvlText w:val="•"/>
      <w:lvlJc w:val="left"/>
      <w:pPr>
        <w:ind w:left="3878" w:hanging="360"/>
      </w:pPr>
      <w:rPr>
        <w:rFonts w:hint="default"/>
        <w:lang w:val="en-US" w:eastAsia="en-US" w:bidi="ar-SA"/>
      </w:rPr>
    </w:lvl>
    <w:lvl w:ilvl="6" w:tentative="0">
      <w:start w:val="0"/>
      <w:numFmt w:val="bullet"/>
      <w:lvlText w:val="•"/>
      <w:lvlJc w:val="left"/>
      <w:pPr>
        <w:ind w:left="5047" w:hanging="360"/>
      </w:pPr>
      <w:rPr>
        <w:rFonts w:hint="default"/>
        <w:lang w:val="en-US" w:eastAsia="en-US" w:bidi="ar-SA"/>
      </w:rPr>
    </w:lvl>
    <w:lvl w:ilvl="7" w:tentative="0">
      <w:start w:val="0"/>
      <w:numFmt w:val="bullet"/>
      <w:lvlText w:val="•"/>
      <w:lvlJc w:val="left"/>
      <w:pPr>
        <w:ind w:left="6217" w:hanging="360"/>
      </w:pPr>
      <w:rPr>
        <w:rFonts w:hint="default"/>
        <w:lang w:val="en-US" w:eastAsia="en-US" w:bidi="ar-SA"/>
      </w:rPr>
    </w:lvl>
    <w:lvl w:ilvl="8" w:tentative="0">
      <w:start w:val="0"/>
      <w:numFmt w:val="bullet"/>
      <w:lvlText w:val="•"/>
      <w:lvlJc w:val="left"/>
      <w:pPr>
        <w:ind w:left="7386"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285" w:hanging="185"/>
        <w:jc w:val="left"/>
      </w:pPr>
      <w:rPr>
        <w:rFonts w:hint="default" w:ascii="Arial" w:hAnsi="Arial" w:eastAsia="Arial" w:cs="Arial"/>
        <w:b w:val="0"/>
        <w:bCs w:val="0"/>
        <w:i w:val="0"/>
        <w:iCs w:val="0"/>
        <w:spacing w:val="0"/>
        <w:w w:val="99"/>
        <w:sz w:val="22"/>
        <w:szCs w:val="22"/>
        <w:lang w:val="en-US" w:eastAsia="en-US" w:bidi="ar-SA"/>
      </w:rPr>
    </w:lvl>
    <w:lvl w:ilvl="1" w:tentative="0">
      <w:start w:val="1"/>
      <w:numFmt w:val="decimal"/>
      <w:lvlText w:val="%1.%2"/>
      <w:lvlJc w:val="left"/>
      <w:pPr>
        <w:ind w:left="690" w:hanging="370"/>
        <w:jc w:val="left"/>
      </w:pPr>
      <w:rPr>
        <w:rFonts w:hint="default" w:ascii="Arial" w:hAnsi="Arial" w:eastAsia="Arial" w:cs="Arial"/>
        <w:b w:val="0"/>
        <w:bCs w:val="0"/>
        <w:i w:val="0"/>
        <w:iCs w:val="0"/>
        <w:spacing w:val="-2"/>
        <w:w w:val="99"/>
        <w:sz w:val="22"/>
        <w:szCs w:val="22"/>
        <w:lang w:val="en-US" w:eastAsia="en-US" w:bidi="ar-SA"/>
      </w:rPr>
    </w:lvl>
    <w:lvl w:ilvl="2" w:tentative="0">
      <w:start w:val="0"/>
      <w:numFmt w:val="bullet"/>
      <w:lvlText w:val="•"/>
      <w:lvlJc w:val="left"/>
      <w:pPr>
        <w:ind w:left="1702" w:hanging="370"/>
      </w:pPr>
      <w:rPr>
        <w:rFonts w:hint="default"/>
        <w:lang w:val="en-US" w:eastAsia="en-US" w:bidi="ar-SA"/>
      </w:rPr>
    </w:lvl>
    <w:lvl w:ilvl="3" w:tentative="0">
      <w:start w:val="0"/>
      <w:numFmt w:val="bullet"/>
      <w:lvlText w:val="•"/>
      <w:lvlJc w:val="left"/>
      <w:pPr>
        <w:ind w:left="2705" w:hanging="370"/>
      </w:pPr>
      <w:rPr>
        <w:rFonts w:hint="default"/>
        <w:lang w:val="en-US" w:eastAsia="en-US" w:bidi="ar-SA"/>
      </w:rPr>
    </w:lvl>
    <w:lvl w:ilvl="4" w:tentative="0">
      <w:start w:val="0"/>
      <w:numFmt w:val="bullet"/>
      <w:lvlText w:val="•"/>
      <w:lvlJc w:val="left"/>
      <w:pPr>
        <w:ind w:left="3708" w:hanging="370"/>
      </w:pPr>
      <w:rPr>
        <w:rFonts w:hint="default"/>
        <w:lang w:val="en-US" w:eastAsia="en-US" w:bidi="ar-SA"/>
      </w:rPr>
    </w:lvl>
    <w:lvl w:ilvl="5" w:tentative="0">
      <w:start w:val="0"/>
      <w:numFmt w:val="bullet"/>
      <w:lvlText w:val="•"/>
      <w:lvlJc w:val="left"/>
      <w:pPr>
        <w:ind w:left="4711" w:hanging="370"/>
      </w:pPr>
      <w:rPr>
        <w:rFonts w:hint="default"/>
        <w:lang w:val="en-US" w:eastAsia="en-US" w:bidi="ar-SA"/>
      </w:rPr>
    </w:lvl>
    <w:lvl w:ilvl="6" w:tentative="0">
      <w:start w:val="0"/>
      <w:numFmt w:val="bullet"/>
      <w:lvlText w:val="•"/>
      <w:lvlJc w:val="left"/>
      <w:pPr>
        <w:ind w:left="5713" w:hanging="370"/>
      </w:pPr>
      <w:rPr>
        <w:rFonts w:hint="default"/>
        <w:lang w:val="en-US" w:eastAsia="en-US" w:bidi="ar-SA"/>
      </w:rPr>
    </w:lvl>
    <w:lvl w:ilvl="7" w:tentative="0">
      <w:start w:val="0"/>
      <w:numFmt w:val="bullet"/>
      <w:lvlText w:val="•"/>
      <w:lvlJc w:val="left"/>
      <w:pPr>
        <w:ind w:left="6716" w:hanging="370"/>
      </w:pPr>
      <w:rPr>
        <w:rFonts w:hint="default"/>
        <w:lang w:val="en-US" w:eastAsia="en-US" w:bidi="ar-SA"/>
      </w:rPr>
    </w:lvl>
    <w:lvl w:ilvl="8" w:tentative="0">
      <w:start w:val="0"/>
      <w:numFmt w:val="bullet"/>
      <w:lvlText w:val="•"/>
      <w:lvlJc w:val="left"/>
      <w:pPr>
        <w:ind w:left="7719" w:hanging="370"/>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891" w:hanging="360"/>
        <w:jc w:val="left"/>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665" w:hanging="360"/>
      </w:pPr>
      <w:rPr>
        <w:rFonts w:hint="default"/>
        <w:lang w:val="en-US" w:eastAsia="en-US" w:bidi="ar-SA"/>
      </w:rPr>
    </w:lvl>
    <w:lvl w:ilvl="3" w:tentative="0">
      <w:start w:val="0"/>
      <w:numFmt w:val="bullet"/>
      <w:lvlText w:val="•"/>
      <w:lvlJc w:val="left"/>
      <w:pPr>
        <w:ind w:left="3547" w:hanging="360"/>
      </w:pPr>
      <w:rPr>
        <w:rFonts w:hint="default"/>
        <w:lang w:val="en-US" w:eastAsia="en-US" w:bidi="ar-SA"/>
      </w:rPr>
    </w:lvl>
    <w:lvl w:ilvl="4" w:tentative="0">
      <w:start w:val="0"/>
      <w:numFmt w:val="bullet"/>
      <w:lvlText w:val="•"/>
      <w:lvlJc w:val="left"/>
      <w:pPr>
        <w:ind w:left="4430" w:hanging="360"/>
      </w:pPr>
      <w:rPr>
        <w:rFonts w:hint="default"/>
        <w:lang w:val="en-US" w:eastAsia="en-US" w:bidi="ar-SA"/>
      </w:rPr>
    </w:lvl>
    <w:lvl w:ilvl="5" w:tentative="0">
      <w:start w:val="0"/>
      <w:numFmt w:val="bullet"/>
      <w:lvlText w:val="•"/>
      <w:lvlJc w:val="left"/>
      <w:pPr>
        <w:ind w:left="5312" w:hanging="360"/>
      </w:pPr>
      <w:rPr>
        <w:rFonts w:hint="default"/>
        <w:lang w:val="en-US" w:eastAsia="en-US" w:bidi="ar-SA"/>
      </w:rPr>
    </w:lvl>
    <w:lvl w:ilvl="6" w:tentative="0">
      <w:start w:val="0"/>
      <w:numFmt w:val="bullet"/>
      <w:lvlText w:val="•"/>
      <w:lvlJc w:val="left"/>
      <w:pPr>
        <w:ind w:left="6195" w:hanging="360"/>
      </w:pPr>
      <w:rPr>
        <w:rFonts w:hint="default"/>
        <w:lang w:val="en-US" w:eastAsia="en-US" w:bidi="ar-SA"/>
      </w:rPr>
    </w:lvl>
    <w:lvl w:ilvl="7" w:tentative="0">
      <w:start w:val="0"/>
      <w:numFmt w:val="bullet"/>
      <w:lvlText w:val="•"/>
      <w:lvlJc w:val="left"/>
      <w:pPr>
        <w:ind w:left="7077"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70D0E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spacing w:before="81"/>
      <w:ind w:left="368" w:hanging="268"/>
      <w:outlineLvl w:val="1"/>
    </w:pPr>
    <w:rPr>
      <w:rFonts w:ascii="Arial" w:hAnsi="Arial" w:eastAsia="Arial" w:cs="Arial"/>
      <w:b/>
      <w:bCs/>
      <w:sz w:val="32"/>
      <w:szCs w:val="32"/>
      <w:lang w:val="en-US" w:eastAsia="en-US" w:bidi="ar-SA"/>
    </w:rPr>
  </w:style>
  <w:style w:type="paragraph" w:styleId="3">
    <w:name w:val="heading 2"/>
    <w:basedOn w:val="1"/>
    <w:qFormat/>
    <w:uiPriority w:val="1"/>
    <w:pPr>
      <w:ind w:left="569" w:hanging="469"/>
      <w:outlineLvl w:val="2"/>
    </w:pPr>
    <w:rPr>
      <w:rFonts w:ascii="Arial" w:hAnsi="Arial" w:eastAsia="Arial" w:cs="Arial"/>
      <w:b/>
      <w:bCs/>
      <w:sz w:val="28"/>
      <w:szCs w:val="28"/>
      <w:lang w:val="en-US" w:eastAsia="en-US" w:bidi="ar-SA"/>
    </w:rPr>
  </w:style>
  <w:style w:type="paragraph" w:styleId="4">
    <w:name w:val="heading 3"/>
    <w:basedOn w:val="1"/>
    <w:qFormat/>
    <w:uiPriority w:val="1"/>
    <w:pPr>
      <w:ind w:left="100"/>
      <w:outlineLvl w:val="3"/>
    </w:pPr>
    <w:rPr>
      <w:rFonts w:ascii="Arial" w:hAnsi="Arial" w:eastAsia="Arial" w:cs="Arial"/>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2"/>
      <w:szCs w:val="22"/>
      <w:lang w:val="en-US" w:eastAsia="en-US" w:bidi="ar-SA"/>
    </w:rPr>
  </w:style>
  <w:style w:type="paragraph" w:styleId="8">
    <w:name w:val="Title"/>
    <w:basedOn w:val="1"/>
    <w:qFormat/>
    <w:uiPriority w:val="1"/>
    <w:pPr>
      <w:ind w:left="1436" w:right="1927" w:firstLine="3"/>
      <w:jc w:val="center"/>
    </w:pPr>
    <w:rPr>
      <w:rFonts w:ascii="Arial" w:hAnsi="Arial" w:eastAsia="Arial" w:cs="Arial"/>
      <w:sz w:val="56"/>
      <w:szCs w:val="56"/>
      <w:lang w:val="en-US" w:eastAsia="en-US" w:bidi="ar-SA"/>
    </w:rPr>
  </w:style>
  <w:style w:type="paragraph" w:styleId="9">
    <w:name w:val="toc 1"/>
    <w:basedOn w:val="1"/>
    <w:qFormat/>
    <w:uiPriority w:val="1"/>
    <w:pPr>
      <w:spacing w:before="122"/>
      <w:ind w:left="284" w:hanging="184"/>
    </w:pPr>
    <w:rPr>
      <w:rFonts w:ascii="Arial" w:hAnsi="Arial" w:eastAsia="Arial" w:cs="Arial"/>
      <w:sz w:val="22"/>
      <w:szCs w:val="22"/>
      <w:lang w:val="en-US" w:eastAsia="en-US" w:bidi="ar-SA"/>
    </w:rPr>
  </w:style>
  <w:style w:type="paragraph" w:styleId="10">
    <w:name w:val="toc 2"/>
    <w:basedOn w:val="1"/>
    <w:qFormat/>
    <w:uiPriority w:val="1"/>
    <w:pPr>
      <w:spacing w:before="117"/>
      <w:ind w:left="687" w:hanging="367"/>
      <w:jc w:val="both"/>
    </w:pPr>
    <w:rPr>
      <w:rFonts w:ascii="Arial" w:hAnsi="Arial" w:eastAsia="Arial" w:cs="Arial"/>
      <w:sz w:val="22"/>
      <w:szCs w:val="2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20" w:hanging="360"/>
    </w:pPr>
    <w:rPr>
      <w:rFonts w:ascii="Arial" w:hAnsi="Arial" w:eastAsia="Arial" w:cs="Arial"/>
      <w:lang w:val="en-US" w:eastAsia="en-US" w:bidi="ar-SA"/>
    </w:rPr>
  </w:style>
  <w:style w:type="paragraph" w:customStyle="1" w:styleId="13">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1.jpeg"/><Relationship Id="rId32" Type="http://schemas.openxmlformats.org/officeDocument/2006/relationships/image" Target="media/image10.jpeg"/><Relationship Id="rId31" Type="http://schemas.openxmlformats.org/officeDocument/2006/relationships/image" Target="media/image9.jpeg"/><Relationship Id="rId30" Type="http://schemas.openxmlformats.org/officeDocument/2006/relationships/image" Target="media/image8.jpe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12</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2024-05-28T06:43:00Z</dcterms:created>
  <dc:creator>preeti tiwari</dc:creator>
  <cp:lastModifiedBy>Preeti Tiwari</cp:lastModifiedBy>
  <dcterms:modified xsi:type="dcterms:W3CDTF">2024-05-28T06:55:28Z</dcterms:modified>
  <dc:title>High Level Design (HLD)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2024-05-28T00:00:00Z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148DE3B165564B2BB22683C12883A2EC_12</vt:lpwstr>
  </property>
</Properties>
</file>